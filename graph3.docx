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 xml:space="preserve"> Contents</w:t>
      </w:r>
    </w:p>
    <w:tbl>
      <w:tblPr>
        <w:tblW w:type="auto" w:w="0"/>
        <w:tblLook w:firstColumn="1" w:firstRow="1" w:lastColumn="0" w:lastRow="0" w:noHBand="0" w:noVBand="1" w:val="04A0"/>
      </w:tblPr>
      <w:tblGrid>
        <w:gridCol w:w="2880"/>
        <w:gridCol w:w="2880"/>
        <w:gridCol w:w="2880"/>
      </w:tblGrid>
      <w:tr>
        <w:tc>
          <w:tcPr>
            <w:tcW w:type="dxa" w:w="2880"/>
            <w:tcBorders>
              <w:top w:val="single" w:space="0" w:sz="4"/>
              <w:left w:val="single" w:space="0" w:sz="4"/>
              <w:bottom w:val="single" w:space="0" w:sz="4"/>
              <w:right w:val="single" w:space="0" w:sz="4"/>
            </w:tcBorders>
          </w:tcPr>
          <w:p>
            <w:r>
              <w:rPr>
                <w:b/>
                <w:sz w:val="24"/>
              </w:rPr>
              <w:t>Sl No</w:t>
            </w:r>
          </w:p>
        </w:tc>
        <w:tc>
          <w:tcPr>
            <w:tcW w:type="dxa" w:w="2880"/>
            <w:tcBorders>
              <w:top w:val="single" w:space="0" w:sz="4"/>
              <w:left w:val="single" w:space="0" w:sz="4"/>
              <w:bottom w:val="single" w:space="0" w:sz="4"/>
              <w:right w:val="single" w:space="0" w:sz="4"/>
            </w:tcBorders>
          </w:tcPr>
          <w:p>
            <w:r>
              <w:rPr>
                <w:b/>
                <w:sz w:val="24"/>
              </w:rPr>
              <w:t xml:space="preserve"> Details</w:t>
            </w:r>
          </w:p>
        </w:tc>
        <w:tc>
          <w:tcPr>
            <w:tcW w:type="dxa" w:w="2880"/>
            <w:tcBorders>
              <w:top w:val="single" w:space="0" w:sz="4"/>
              <w:left w:val="single" w:space="0" w:sz="4"/>
              <w:bottom w:val="single" w:space="0" w:sz="4"/>
              <w:right w:val="single" w:space="0" w:sz="4"/>
            </w:tcBorders>
          </w:tcPr>
          <w:p>
            <w:r>
              <w:rPr>
                <w:b/>
                <w:sz w:val="24"/>
              </w:rPr>
              <w:t>Page No</w:t>
            </w:r>
          </w:p>
        </w:tc>
      </w:tr>
      <w:tr>
        <w:tc>
          <w:tcPr>
            <w:tcW w:type="dxa" w:w="2880"/>
            <w:tcBorders>
              <w:top w:val="single" w:space="0" w:sz="4"/>
              <w:left w:val="single" w:space="0" w:sz="4"/>
              <w:bottom w:val="single" w:space="0" w:sz="4"/>
              <w:right w:val="single" w:space="0" w:sz="4"/>
            </w:tcBorders>
          </w:tcPr>
          <w:p>
            <w:r>
              <w:t>1</w:t>
            </w:r>
          </w:p>
        </w:tc>
        <w:tc>
          <w:tcPr>
            <w:tcW w:type="dxa" w:w="2880"/>
            <w:tcBorders>
              <w:top w:val="single" w:space="0" w:sz="4"/>
              <w:left w:val="single" w:space="0" w:sz="4"/>
              <w:bottom w:val="single" w:space="0" w:sz="4"/>
              <w:right w:val="single" w:space="0" w:sz="4"/>
            </w:tcBorders>
          </w:tcPr>
          <w:p>
            <w:r>
              <w:t>1</w:t>
            </w:r>
          </w:p>
        </w:tc>
        <w:tc>
          <w:tcPr>
            <w:tcW w:type="dxa" w:w="2880"/>
            <w:tcBorders>
              <w:top w:val="single" w:space="0" w:sz="4"/>
              <w:left w:val="single" w:space="0" w:sz="4"/>
              <w:bottom w:val="single" w:space="0" w:sz="4"/>
              <w:right w:val="single" w:space="0" w:sz="4"/>
            </w:tcBorders>
          </w:tcPr>
          <w:p>
            <w:r>
              <w:t>1</w:t>
            </w:r>
          </w:p>
        </w:tc>
      </w:tr>
      <w:tr>
        <w:tc>
          <w:tcPr>
            <w:tcW w:type="dxa" w:w="2880"/>
            <w:tcBorders>
              <w:top w:val="single" w:space="0" w:sz="4"/>
              <w:left w:val="single" w:space="0" w:sz="4"/>
              <w:bottom w:val="single" w:space="0" w:sz="4"/>
              <w:right w:val="single" w:space="0" w:sz="4"/>
            </w:tcBorders>
          </w:tcPr>
          <w:p>
            <w:r>
              <w:t>2</w:t>
            </w:r>
          </w:p>
        </w:tc>
        <w:tc>
          <w:tcPr>
            <w:tcW w:type="dxa" w:w="2880"/>
            <w:tcBorders>
              <w:top w:val="single" w:space="0" w:sz="4"/>
              <w:left w:val="single" w:space="0" w:sz="4"/>
              <w:bottom w:val="single" w:space="0" w:sz="4"/>
              <w:right w:val="single" w:space="0" w:sz="4"/>
            </w:tcBorders>
          </w:tcPr>
          <w:p>
            <w:r>
              <w:t>2</w:t>
            </w:r>
          </w:p>
        </w:tc>
        <w:tc>
          <w:tcPr>
            <w:tcW w:type="dxa" w:w="2880"/>
            <w:tcBorders>
              <w:top w:val="single" w:space="0" w:sz="4"/>
              <w:left w:val="single" w:space="0" w:sz="4"/>
              <w:bottom w:val="single" w:space="0" w:sz="4"/>
              <w:right w:val="single" w:space="0" w:sz="4"/>
            </w:tcBorders>
          </w:tcPr>
          <w:p>
            <w:r>
              <w:t>2</w:t>
            </w:r>
          </w:p>
        </w:tc>
      </w:tr>
      <w:tr>
        <w:tc>
          <w:tcPr>
            <w:tcW w:type="dxa" w:w="2880"/>
            <w:tcBorders>
              <w:top w:val="single" w:space="0" w:sz="4"/>
              <w:left w:val="single" w:space="0" w:sz="4"/>
              <w:bottom w:val="single" w:space="0" w:sz="4"/>
              <w:right w:val="single" w:space="0" w:sz="4"/>
            </w:tcBorders>
          </w:tcPr>
          <w:p>
            <w:r>
              <w:t>3</w:t>
            </w:r>
          </w:p>
        </w:tc>
        <w:tc>
          <w:tcPr>
            <w:tcW w:type="dxa" w:w="2880"/>
            <w:tcBorders>
              <w:top w:val="single" w:space="0" w:sz="4"/>
              <w:left w:val="single" w:space="0" w:sz="4"/>
              <w:bottom w:val="single" w:space="0" w:sz="4"/>
              <w:right w:val="single" w:space="0" w:sz="4"/>
            </w:tcBorders>
          </w:tcPr>
          <w:p>
            <w:r>
              <w:t>3</w:t>
            </w:r>
          </w:p>
        </w:tc>
        <w:tc>
          <w:tcPr>
            <w:tcW w:type="dxa" w:w="2880"/>
            <w:tcBorders>
              <w:top w:val="single" w:space="0" w:sz="4"/>
              <w:left w:val="single" w:space="0" w:sz="4"/>
              <w:bottom w:val="single" w:space="0" w:sz="4"/>
              <w:right w:val="single" w:space="0" w:sz="4"/>
            </w:tcBorders>
          </w:tcPr>
          <w:p>
            <w:r>
              <w:t>3</w:t>
            </w:r>
          </w:p>
        </w:tc>
      </w:tr>
      <w:tr>
        <w:tc>
          <w:tcPr>
            <w:tcW w:type="dxa" w:w="2880"/>
            <w:tcBorders>
              <w:top w:val="single" w:space="0" w:sz="4"/>
              <w:left w:val="single" w:space="0" w:sz="4"/>
              <w:bottom w:val="single" w:space="0" w:sz="4"/>
              <w:right w:val="single" w:space="0" w:sz="4"/>
            </w:tcBorders>
          </w:tcPr>
          <w:p>
            <w:r>
              <w:t>4</w:t>
            </w:r>
          </w:p>
        </w:tc>
        <w:tc>
          <w:tcPr>
            <w:tcW w:type="dxa" w:w="2880"/>
            <w:tcBorders>
              <w:top w:val="single" w:space="0" w:sz="4"/>
              <w:left w:val="single" w:space="0" w:sz="4"/>
              <w:bottom w:val="single" w:space="0" w:sz="4"/>
              <w:right w:val="single" w:space="0" w:sz="4"/>
            </w:tcBorders>
          </w:tcPr>
          <w:p>
            <w:r>
              <w:t>4</w:t>
            </w:r>
          </w:p>
        </w:tc>
        <w:tc>
          <w:tcPr>
            <w:tcW w:type="dxa" w:w="2880"/>
            <w:tcBorders>
              <w:top w:val="single" w:space="0" w:sz="4"/>
              <w:left w:val="single" w:space="0" w:sz="4"/>
              <w:bottom w:val="single" w:space="0" w:sz="4"/>
              <w:right w:val="single" w:space="0" w:sz="4"/>
            </w:tcBorders>
          </w:tcPr>
          <w:p>
            <w:r>
              <w:t>4</w:t>
            </w:r>
          </w:p>
        </w:tc>
      </w:tr>
      <w:tr>
        <w:tc>
          <w:tcPr>
            <w:tcW w:type="dxa" w:w="2880"/>
            <w:tcBorders>
              <w:top w:val="single" w:space="0" w:sz="4"/>
              <w:left w:val="single" w:space="0" w:sz="4"/>
              <w:bottom w:val="single" w:space="0" w:sz="4"/>
              <w:right w:val="single" w:space="0" w:sz="4"/>
            </w:tcBorders>
          </w:tcPr>
          <w:p>
            <w:r>
              <w:t>5</w:t>
            </w:r>
          </w:p>
        </w:tc>
        <w:tc>
          <w:tcPr>
            <w:tcW w:type="dxa" w:w="2880"/>
            <w:tcBorders>
              <w:top w:val="single" w:space="0" w:sz="4"/>
              <w:left w:val="single" w:space="0" w:sz="4"/>
              <w:bottom w:val="single" w:space="0" w:sz="4"/>
              <w:right w:val="single" w:space="0" w:sz="4"/>
            </w:tcBorders>
          </w:tcPr>
          <w:p>
            <w:r>
              <w:t>5</w:t>
            </w:r>
          </w:p>
        </w:tc>
        <w:tc>
          <w:tcPr>
            <w:tcW w:type="dxa" w:w="2880"/>
            <w:tcBorders>
              <w:top w:val="single" w:space="0" w:sz="4"/>
              <w:left w:val="single" w:space="0" w:sz="4"/>
              <w:bottom w:val="single" w:space="0" w:sz="4"/>
              <w:right w:val="single" w:space="0" w:sz="4"/>
            </w:tcBorders>
          </w:tcPr>
          <w:p>
            <w:r>
              <w:t>5</w:t>
            </w:r>
          </w:p>
        </w:tc>
      </w:tr>
      <w:tr>
        <w:tc>
          <w:tcPr>
            <w:tcW w:type="dxa" w:w="2880"/>
            <w:tcBorders>
              <w:top w:val="single" w:space="0" w:sz="4"/>
              <w:left w:val="single" w:space="0" w:sz="4"/>
              <w:bottom w:val="single" w:space="0" w:sz="4"/>
              <w:right w:val="single" w:space="0" w:sz="4"/>
            </w:tcBorders>
          </w:tcPr>
          <w:p>
            <w:r>
              <w:t>6</w:t>
            </w:r>
          </w:p>
        </w:tc>
        <w:tc>
          <w:tcPr>
            <w:tcW w:type="dxa" w:w="2880"/>
            <w:tcBorders>
              <w:top w:val="single" w:space="0" w:sz="4"/>
              <w:left w:val="single" w:space="0" w:sz="4"/>
              <w:bottom w:val="single" w:space="0" w:sz="4"/>
              <w:right w:val="single" w:space="0" w:sz="4"/>
            </w:tcBorders>
          </w:tcPr>
          <w:p>
            <w:r>
              <w:t>6</w:t>
            </w:r>
          </w:p>
        </w:tc>
        <w:tc>
          <w:tcPr>
            <w:tcW w:type="dxa" w:w="2880"/>
            <w:tcBorders>
              <w:top w:val="single" w:space="0" w:sz="4"/>
              <w:left w:val="single" w:space="0" w:sz="4"/>
              <w:bottom w:val="single" w:space="0" w:sz="4"/>
              <w:right w:val="single" w:space="0" w:sz="4"/>
            </w:tcBorders>
          </w:tcPr>
          <w:p>
            <w:r>
              <w:t>6</w:t>
            </w:r>
          </w:p>
        </w:tc>
      </w:tr>
      <w:tr>
        <w:tc>
          <w:tcPr>
            <w:tcW w:type="dxa" w:w="2880"/>
            <w:tcBorders>
              <w:top w:val="single" w:space="0" w:sz="4"/>
              <w:left w:val="single" w:space="0" w:sz="4"/>
              <w:bottom w:val="single" w:space="0" w:sz="4"/>
              <w:right w:val="single" w:space="0" w:sz="4"/>
            </w:tcBorders>
          </w:tcPr>
          <w:p>
            <w:r>
              <w:t>7</w:t>
            </w:r>
          </w:p>
        </w:tc>
        <w:tc>
          <w:tcPr>
            <w:tcW w:type="dxa" w:w="2880"/>
            <w:tcBorders>
              <w:top w:val="single" w:space="0" w:sz="4"/>
              <w:left w:val="single" w:space="0" w:sz="4"/>
              <w:bottom w:val="single" w:space="0" w:sz="4"/>
              <w:right w:val="single" w:space="0" w:sz="4"/>
            </w:tcBorders>
          </w:tcPr>
          <w:p>
            <w:r>
              <w:t>7</w:t>
            </w:r>
          </w:p>
        </w:tc>
        <w:tc>
          <w:tcPr>
            <w:tcW w:type="dxa" w:w="2880"/>
            <w:tcBorders>
              <w:top w:val="single" w:space="0" w:sz="4"/>
              <w:left w:val="single" w:space="0" w:sz="4"/>
              <w:bottom w:val="single" w:space="0" w:sz="4"/>
              <w:right w:val="single" w:space="0" w:sz="4"/>
            </w:tcBorders>
          </w:tcPr>
          <w:p>
            <w:r>
              <w:t>7</w:t>
            </w:r>
          </w:p>
        </w:tc>
      </w:tr>
      <w:tr>
        <w:tc>
          <w:tcPr>
            <w:tcW w:type="dxa" w:w="2880"/>
            <w:tcBorders>
              <w:top w:val="single" w:space="0" w:sz="4"/>
              <w:left w:val="single" w:space="0" w:sz="4"/>
              <w:bottom w:val="single" w:space="0" w:sz="4"/>
              <w:right w:val="single" w:space="0" w:sz="4"/>
            </w:tcBorders>
          </w:tcPr>
          <w:p>
            <w:r>
              <w:t>8</w:t>
            </w:r>
          </w:p>
        </w:tc>
        <w:tc>
          <w:tcPr>
            <w:tcW w:type="dxa" w:w="2880"/>
            <w:tcBorders>
              <w:top w:val="single" w:space="0" w:sz="4"/>
              <w:left w:val="single" w:space="0" w:sz="4"/>
              <w:bottom w:val="single" w:space="0" w:sz="4"/>
              <w:right w:val="single" w:space="0" w:sz="4"/>
            </w:tcBorders>
          </w:tcPr>
          <w:p>
            <w:r>
              <w:t>8</w:t>
            </w:r>
          </w:p>
        </w:tc>
        <w:tc>
          <w:tcPr>
            <w:tcW w:type="dxa" w:w="2880"/>
            <w:tcBorders>
              <w:top w:val="single" w:space="0" w:sz="4"/>
              <w:left w:val="single" w:space="0" w:sz="4"/>
              <w:bottom w:val="single" w:space="0" w:sz="4"/>
              <w:right w:val="single" w:space="0" w:sz="4"/>
            </w:tcBorders>
          </w:tcPr>
          <w:p>
            <w:r>
              <w:t>8</w:t>
            </w:r>
          </w:p>
        </w:tc>
      </w:tr>
      <w:tr>
        <w:tc>
          <w:tcPr>
            <w:tcW w:type="dxa" w:w="2880"/>
            <w:tcBorders>
              <w:top w:val="single" w:space="0" w:sz="4"/>
              <w:left w:val="single" w:space="0" w:sz="4"/>
              <w:bottom w:val="single" w:space="0" w:sz="4"/>
              <w:right w:val="single" w:space="0" w:sz="4"/>
            </w:tcBorders>
          </w:tcPr>
          <w:p>
            <w:r>
              <w:t>9</w:t>
            </w:r>
          </w:p>
        </w:tc>
        <w:tc>
          <w:tcPr>
            <w:tcW w:type="dxa" w:w="2880"/>
            <w:tcBorders>
              <w:top w:val="single" w:space="0" w:sz="4"/>
              <w:left w:val="single" w:space="0" w:sz="4"/>
              <w:bottom w:val="single" w:space="0" w:sz="4"/>
              <w:right w:val="single" w:space="0" w:sz="4"/>
            </w:tcBorders>
          </w:tcPr>
          <w:p>
            <w:r>
              <w:t>9</w:t>
            </w:r>
          </w:p>
        </w:tc>
        <w:tc>
          <w:tcPr>
            <w:tcW w:type="dxa" w:w="2880"/>
            <w:tcBorders>
              <w:top w:val="single" w:space="0" w:sz="4"/>
              <w:left w:val="single" w:space="0" w:sz="4"/>
              <w:bottom w:val="single" w:space="0" w:sz="4"/>
              <w:right w:val="single" w:space="0" w:sz="4"/>
            </w:tcBorders>
          </w:tcPr>
          <w:p>
            <w:r>
              <w:t>9</w:t>
            </w:r>
          </w:p>
        </w:tc>
      </w:tr>
      <w:tr>
        <w:tc>
          <w:tcPr>
            <w:tcW w:type="dxa" w:w="2880"/>
            <w:tcBorders>
              <w:top w:val="single" w:space="0" w:sz="4"/>
              <w:left w:val="single" w:space="0" w:sz="4"/>
              <w:bottom w:val="single" w:space="0" w:sz="4"/>
              <w:right w:val="single" w:space="0" w:sz="4"/>
            </w:tcBorders>
          </w:tcPr>
          <w:p>
            <w:r>
              <w:t>10</w:t>
            </w:r>
          </w:p>
        </w:tc>
        <w:tc>
          <w:tcPr>
            <w:tcW w:type="dxa" w:w="2880"/>
            <w:tcBorders>
              <w:top w:val="single" w:space="0" w:sz="4"/>
              <w:left w:val="single" w:space="0" w:sz="4"/>
              <w:bottom w:val="single" w:space="0" w:sz="4"/>
              <w:right w:val="single" w:space="0" w:sz="4"/>
            </w:tcBorders>
          </w:tcPr>
          <w:p>
            <w:r>
              <w:t>10</w:t>
            </w:r>
          </w:p>
        </w:tc>
        <w:tc>
          <w:tcPr>
            <w:tcW w:type="dxa" w:w="2880"/>
            <w:tcBorders>
              <w:top w:val="single" w:space="0" w:sz="4"/>
              <w:left w:val="single" w:space="0" w:sz="4"/>
              <w:bottom w:val="single" w:space="0" w:sz="4"/>
              <w:right w:val="single" w:space="0" w:sz="4"/>
            </w:tcBorders>
          </w:tcPr>
          <w:p>
            <w:r>
              <w:t>10</w:t>
            </w:r>
          </w:p>
        </w:tc>
      </w:tr>
      <w:tr>
        <w:tc>
          <w:tcPr>
            <w:tcW w:type="dxa" w:w="2880"/>
            <w:tcBorders>
              <w:top w:val="single" w:space="0" w:sz="4"/>
              <w:left w:val="single" w:space="0" w:sz="4"/>
              <w:bottom w:val="single" w:space="0" w:sz="4"/>
              <w:right w:val="single" w:space="0" w:sz="4"/>
            </w:tcBorders>
          </w:tcPr>
          <w:p>
            <w:r>
              <w:t>11</w:t>
            </w:r>
          </w:p>
        </w:tc>
        <w:tc>
          <w:tcPr>
            <w:tcW w:type="dxa" w:w="2880"/>
            <w:tcBorders>
              <w:top w:val="single" w:space="0" w:sz="4"/>
              <w:left w:val="single" w:space="0" w:sz="4"/>
              <w:bottom w:val="single" w:space="0" w:sz="4"/>
              <w:right w:val="single" w:space="0" w:sz="4"/>
            </w:tcBorders>
          </w:tcPr>
          <w:p>
            <w:r>
              <w:t>11</w:t>
            </w:r>
          </w:p>
        </w:tc>
        <w:tc>
          <w:tcPr>
            <w:tcW w:type="dxa" w:w="2880"/>
            <w:tcBorders>
              <w:top w:val="single" w:space="0" w:sz="4"/>
              <w:left w:val="single" w:space="0" w:sz="4"/>
              <w:bottom w:val="single" w:space="0" w:sz="4"/>
              <w:right w:val="single" w:space="0" w:sz="4"/>
            </w:tcBorders>
          </w:tcPr>
          <w:p>
            <w:r>
              <w:t>11</w:t>
            </w:r>
          </w:p>
        </w:tc>
      </w:tr>
      <w:tr>
        <w:tc>
          <w:tcPr>
            <w:tcW w:type="dxa" w:w="2880"/>
            <w:tcBorders>
              <w:top w:val="single" w:space="0" w:sz="4"/>
              <w:left w:val="single" w:space="0" w:sz="4"/>
              <w:bottom w:val="single" w:space="0" w:sz="4"/>
              <w:right w:val="single" w:space="0" w:sz="4"/>
            </w:tcBorders>
          </w:tcPr>
          <w:p>
            <w:r>
              <w:t>12</w:t>
            </w:r>
          </w:p>
        </w:tc>
        <w:tc>
          <w:tcPr>
            <w:tcW w:type="dxa" w:w="2880"/>
            <w:tcBorders>
              <w:top w:val="single" w:space="0" w:sz="4"/>
              <w:left w:val="single" w:space="0" w:sz="4"/>
              <w:bottom w:val="single" w:space="0" w:sz="4"/>
              <w:right w:val="single" w:space="0" w:sz="4"/>
            </w:tcBorders>
          </w:tcPr>
          <w:p>
            <w:r>
              <w:t>12</w:t>
            </w:r>
          </w:p>
        </w:tc>
        <w:tc>
          <w:tcPr>
            <w:tcW w:type="dxa" w:w="2880"/>
            <w:tcBorders>
              <w:top w:val="single" w:space="0" w:sz="4"/>
              <w:left w:val="single" w:space="0" w:sz="4"/>
              <w:bottom w:val="single" w:space="0" w:sz="4"/>
              <w:right w:val="single" w:space="0" w:sz="4"/>
            </w:tcBorders>
          </w:tcPr>
          <w:p>
            <w:r>
              <w:t>12</w:t>
            </w:r>
          </w:p>
        </w:tc>
      </w:tr>
      <w:tr>
        <w:tc>
          <w:tcPr>
            <w:tcW w:type="dxa" w:w="2880"/>
            <w:tcBorders>
              <w:top w:val="single" w:space="0" w:sz="4"/>
              <w:left w:val="single" w:space="0" w:sz="4"/>
              <w:bottom w:val="single" w:space="0" w:sz="4"/>
              <w:right w:val="single" w:space="0" w:sz="4"/>
            </w:tcBorders>
          </w:tcPr>
          <w:p>
            <w:r>
              <w:t>13</w:t>
            </w:r>
          </w:p>
        </w:tc>
        <w:tc>
          <w:tcPr>
            <w:tcW w:type="dxa" w:w="2880"/>
            <w:tcBorders>
              <w:top w:val="single" w:space="0" w:sz="4"/>
              <w:left w:val="single" w:space="0" w:sz="4"/>
              <w:bottom w:val="single" w:space="0" w:sz="4"/>
              <w:right w:val="single" w:space="0" w:sz="4"/>
            </w:tcBorders>
          </w:tcPr>
          <w:p>
            <w:r>
              <w:t>13</w:t>
            </w:r>
          </w:p>
        </w:tc>
        <w:tc>
          <w:tcPr>
            <w:tcW w:type="dxa" w:w="2880"/>
            <w:tcBorders>
              <w:top w:val="single" w:space="0" w:sz="4"/>
              <w:left w:val="single" w:space="0" w:sz="4"/>
              <w:bottom w:val="single" w:space="0" w:sz="4"/>
              <w:right w:val="single" w:space="0" w:sz="4"/>
            </w:tcBorders>
          </w:tcPr>
          <w:p>
            <w:r>
              <w:t>13</w:t>
            </w:r>
          </w:p>
        </w:tc>
      </w:tr>
      <w:tr>
        <w:tc>
          <w:tcPr>
            <w:tcW w:type="dxa" w:w="2880"/>
            <w:tcBorders>
              <w:top w:val="single" w:space="0" w:sz="4"/>
              <w:left w:val="single" w:space="0" w:sz="4"/>
              <w:bottom w:val="single" w:space="0" w:sz="4"/>
              <w:right w:val="single" w:space="0" w:sz="4"/>
            </w:tcBorders>
          </w:tcPr>
          <w:p>
            <w:r>
              <w:t>14</w:t>
            </w:r>
          </w:p>
        </w:tc>
        <w:tc>
          <w:tcPr>
            <w:tcW w:type="dxa" w:w="2880"/>
            <w:tcBorders>
              <w:top w:val="single" w:space="0" w:sz="4"/>
              <w:left w:val="single" w:space="0" w:sz="4"/>
              <w:bottom w:val="single" w:space="0" w:sz="4"/>
              <w:right w:val="single" w:space="0" w:sz="4"/>
            </w:tcBorders>
          </w:tcPr>
          <w:p>
            <w:r>
              <w:t>14</w:t>
            </w:r>
          </w:p>
        </w:tc>
        <w:tc>
          <w:tcPr>
            <w:tcW w:type="dxa" w:w="2880"/>
            <w:tcBorders>
              <w:top w:val="single" w:space="0" w:sz="4"/>
              <w:left w:val="single" w:space="0" w:sz="4"/>
              <w:bottom w:val="single" w:space="0" w:sz="4"/>
              <w:right w:val="single" w:space="0" w:sz="4"/>
            </w:tcBorders>
          </w:tcPr>
          <w:p>
            <w:r>
              <w:t>14</w:t>
            </w:r>
          </w:p>
        </w:tc>
      </w:tr>
      <w:tr>
        <w:tc>
          <w:tcPr>
            <w:tcW w:type="dxa" w:w="2880"/>
            <w:tcBorders>
              <w:top w:val="single" w:space="0" w:sz="4"/>
              <w:left w:val="single" w:space="0" w:sz="4"/>
              <w:bottom w:val="single" w:space="0" w:sz="4"/>
              <w:right w:val="single" w:space="0" w:sz="4"/>
            </w:tcBorders>
          </w:tcPr>
          <w:p>
            <w:r>
              <w:t>15</w:t>
            </w:r>
          </w:p>
        </w:tc>
        <w:tc>
          <w:tcPr>
            <w:tcW w:type="dxa" w:w="2880"/>
            <w:tcBorders>
              <w:top w:val="single" w:space="0" w:sz="4"/>
              <w:left w:val="single" w:space="0" w:sz="4"/>
              <w:bottom w:val="single" w:space="0" w:sz="4"/>
              <w:right w:val="single" w:space="0" w:sz="4"/>
            </w:tcBorders>
          </w:tcPr>
          <w:p>
            <w:r>
              <w:t>15</w:t>
            </w:r>
          </w:p>
        </w:tc>
        <w:tc>
          <w:tcPr>
            <w:tcW w:type="dxa" w:w="2880"/>
            <w:tcBorders>
              <w:top w:val="single" w:space="0" w:sz="4"/>
              <w:left w:val="single" w:space="0" w:sz="4"/>
              <w:bottom w:val="single" w:space="0" w:sz="4"/>
              <w:right w:val="single" w:space="0" w:sz="4"/>
            </w:tcBorders>
          </w:tcPr>
          <w:p>
            <w:r>
              <w:t>15</w:t>
            </w:r>
          </w:p>
        </w:tc>
      </w:tr>
      <w:tr>
        <w:tc>
          <w:tcPr>
            <w:tcW w:type="dxa" w:w="2880"/>
            <w:tcBorders>
              <w:top w:val="single" w:space="0" w:sz="4"/>
              <w:left w:val="single" w:space="0" w:sz="4"/>
              <w:bottom w:val="single" w:space="0" w:sz="4"/>
              <w:right w:val="single" w:space="0" w:sz="4"/>
            </w:tcBorders>
          </w:tcPr>
          <w:p>
            <w:r>
              <w:t>16</w:t>
            </w:r>
          </w:p>
        </w:tc>
        <w:tc>
          <w:tcPr>
            <w:tcW w:type="dxa" w:w="2880"/>
            <w:tcBorders>
              <w:top w:val="single" w:space="0" w:sz="4"/>
              <w:left w:val="single" w:space="0" w:sz="4"/>
              <w:bottom w:val="single" w:space="0" w:sz="4"/>
              <w:right w:val="single" w:space="0" w:sz="4"/>
            </w:tcBorders>
          </w:tcPr>
          <w:p>
            <w:r>
              <w:t>16</w:t>
            </w:r>
          </w:p>
        </w:tc>
        <w:tc>
          <w:tcPr>
            <w:tcW w:type="dxa" w:w="2880"/>
            <w:tcBorders>
              <w:top w:val="single" w:space="0" w:sz="4"/>
              <w:left w:val="single" w:space="0" w:sz="4"/>
              <w:bottom w:val="single" w:space="0" w:sz="4"/>
              <w:right w:val="single" w:space="0" w:sz="4"/>
            </w:tcBorders>
          </w:tcPr>
          <w:p>
            <w:r>
              <w:t>16</w:t>
            </w:r>
          </w:p>
        </w:tc>
      </w:tr>
      <w:tr>
        <w:tc>
          <w:tcPr>
            <w:tcW w:type="dxa" w:w="2880"/>
            <w:tcBorders>
              <w:top w:val="single" w:space="0" w:sz="4"/>
              <w:left w:val="single" w:space="0" w:sz="4"/>
              <w:bottom w:val="single" w:space="0" w:sz="4"/>
              <w:right w:val="single" w:space="0" w:sz="4"/>
            </w:tcBorders>
          </w:tcPr>
          <w:p>
            <w:r>
              <w:t>17</w:t>
            </w:r>
          </w:p>
        </w:tc>
        <w:tc>
          <w:tcPr>
            <w:tcW w:type="dxa" w:w="2880"/>
            <w:tcBorders>
              <w:top w:val="single" w:space="0" w:sz="4"/>
              <w:left w:val="single" w:space="0" w:sz="4"/>
              <w:bottom w:val="single" w:space="0" w:sz="4"/>
              <w:right w:val="single" w:space="0" w:sz="4"/>
            </w:tcBorders>
          </w:tcPr>
          <w:p>
            <w:r>
              <w:t>17</w:t>
            </w:r>
          </w:p>
        </w:tc>
        <w:tc>
          <w:tcPr>
            <w:tcW w:type="dxa" w:w="2880"/>
            <w:tcBorders>
              <w:top w:val="single" w:space="0" w:sz="4"/>
              <w:left w:val="single" w:space="0" w:sz="4"/>
              <w:bottom w:val="single" w:space="0" w:sz="4"/>
              <w:right w:val="single" w:space="0" w:sz="4"/>
            </w:tcBorders>
          </w:tcPr>
          <w:p>
            <w:r>
              <w:t>17</w:t>
            </w:r>
          </w:p>
        </w:tc>
      </w:tr>
      <w:tr>
        <w:tc>
          <w:tcPr>
            <w:tcW w:type="dxa" w:w="2880"/>
            <w:tcBorders>
              <w:top w:val="single" w:space="0" w:sz="4"/>
              <w:left w:val="single" w:space="0" w:sz="4"/>
              <w:bottom w:val="single" w:space="0" w:sz="4"/>
              <w:right w:val="single" w:space="0" w:sz="4"/>
            </w:tcBorders>
          </w:tcPr>
          <w:p>
            <w:r>
              <w:t>18</w:t>
            </w:r>
          </w:p>
        </w:tc>
        <w:tc>
          <w:tcPr>
            <w:tcW w:type="dxa" w:w="2880"/>
            <w:tcBorders>
              <w:top w:val="single" w:space="0" w:sz="4"/>
              <w:left w:val="single" w:space="0" w:sz="4"/>
              <w:bottom w:val="single" w:space="0" w:sz="4"/>
              <w:right w:val="single" w:space="0" w:sz="4"/>
            </w:tcBorders>
          </w:tcPr>
          <w:p>
            <w:r>
              <w:t>18</w:t>
            </w:r>
          </w:p>
        </w:tc>
        <w:tc>
          <w:tcPr>
            <w:tcW w:type="dxa" w:w="2880"/>
            <w:tcBorders>
              <w:top w:val="single" w:space="0" w:sz="4"/>
              <w:left w:val="single" w:space="0" w:sz="4"/>
              <w:bottom w:val="single" w:space="0" w:sz="4"/>
              <w:right w:val="single" w:space="0" w:sz="4"/>
            </w:tcBorders>
          </w:tcPr>
          <w:p>
            <w:r>
              <w:t>18</w:t>
            </w:r>
          </w:p>
        </w:tc>
      </w:tr>
      <w:tr>
        <w:tc>
          <w:tcPr>
            <w:tcW w:type="dxa" w:w="2880"/>
            <w:tcBorders>
              <w:top w:val="single" w:space="0" w:sz="4"/>
              <w:left w:val="single" w:space="0" w:sz="4"/>
              <w:bottom w:val="single" w:space="0" w:sz="4"/>
              <w:right w:val="single" w:space="0" w:sz="4"/>
            </w:tcBorders>
          </w:tcPr>
          <w:p>
            <w:r>
              <w:t>19</w:t>
            </w:r>
          </w:p>
        </w:tc>
        <w:tc>
          <w:tcPr>
            <w:tcW w:type="dxa" w:w="2880"/>
            <w:tcBorders>
              <w:top w:val="single" w:space="0" w:sz="4"/>
              <w:left w:val="single" w:space="0" w:sz="4"/>
              <w:bottom w:val="single" w:space="0" w:sz="4"/>
              <w:right w:val="single" w:space="0" w:sz="4"/>
            </w:tcBorders>
          </w:tcPr>
          <w:p>
            <w:r>
              <w:t>19</w:t>
            </w:r>
          </w:p>
        </w:tc>
        <w:tc>
          <w:tcPr>
            <w:tcW w:type="dxa" w:w="2880"/>
            <w:tcBorders>
              <w:top w:val="single" w:space="0" w:sz="4"/>
              <w:left w:val="single" w:space="0" w:sz="4"/>
              <w:bottom w:val="single" w:space="0" w:sz="4"/>
              <w:right w:val="single" w:space="0" w:sz="4"/>
            </w:tcBorders>
          </w:tcPr>
          <w:p>
            <w:r>
              <w:t>19</w:t>
            </w:r>
          </w:p>
        </w:tc>
      </w:tr>
      <w:tr>
        <w:tc>
          <w:tcPr>
            <w:tcW w:type="dxa" w:w="2880"/>
            <w:tcBorders>
              <w:top w:val="single" w:space="0" w:sz="4"/>
              <w:left w:val="single" w:space="0" w:sz="4"/>
              <w:bottom w:val="single" w:space="0" w:sz="4"/>
              <w:right w:val="single" w:space="0" w:sz="4"/>
            </w:tcBorders>
          </w:tcPr>
          <w:p>
            <w:r>
              <w:t>20</w:t>
            </w:r>
          </w:p>
        </w:tc>
        <w:tc>
          <w:tcPr>
            <w:tcW w:type="dxa" w:w="2880"/>
            <w:tcBorders>
              <w:top w:val="single" w:space="0" w:sz="4"/>
              <w:left w:val="single" w:space="0" w:sz="4"/>
              <w:bottom w:val="single" w:space="0" w:sz="4"/>
              <w:right w:val="single" w:space="0" w:sz="4"/>
            </w:tcBorders>
          </w:tcPr>
          <w:p>
            <w:r>
              <w:t>20</w:t>
            </w:r>
          </w:p>
        </w:tc>
        <w:tc>
          <w:tcPr>
            <w:tcW w:type="dxa" w:w="2880"/>
            <w:tcBorders>
              <w:top w:val="single" w:space="0" w:sz="4"/>
              <w:left w:val="single" w:space="0" w:sz="4"/>
              <w:bottom w:val="single" w:space="0" w:sz="4"/>
              <w:right w:val="single" w:space="0" w:sz="4"/>
            </w:tcBorders>
          </w:tcPr>
          <w:p>
            <w:r>
              <w:t>20</w:t>
            </w:r>
          </w:p>
        </w:tc>
      </w:tr>
    </w:tbl>
    <w:p/>
    <w:p/>
    <w:p>
      <w:pPr>
        <w:jc w:val="center"/>
      </w:pPr>
      <w:r>
        <w:rPr>
          <w:b/>
          <w:color w:val="0070C0"/>
          <w:sz w:val="36"/>
        </w:rPr>
        <w:t>Annual Performance Report 2023-24</w:t>
      </w:r>
    </w:p>
    <w:p>
      <w:r>
        <w:rPr>
          <w:color w:val="2D74B5"/>
          <w:sz w:val="28"/>
        </w:rPr>
        <w:t>1. The Impact of SKILLANGELS</w:t>
      </w:r>
    </w:p>
    <w:p>
      <w:r>
        <w:t xml:space="preserve">The academic year 2023-24 has been challenging in many respects, with schools trying to find the right blend of skill-building and concept progression at every stage and grade. EDSIX BRAINLAB has strengthened the efforts of </w:t>
      </w:r>
      <w:r>
        <w:rPr>
          <w:b/>
        </w:rPr>
        <w:t>School name</w:t>
      </w:r>
      <w:r>
        <w:t xml:space="preserve"> by getting students on the SKILLANGELS platform to perform at their cognitive best. </w:t>
      </w:r>
    </w:p>
    <w:p>
      <w:r>
        <w:rPr>
          <w:sz w:val="24"/>
        </w:rPr>
        <w:t>Before the details of this impact are shared, we are happy to present the most relevant and essential findings of your students.</w:t>
      </w:r>
    </w:p>
    <w:p>
      <w:pPr>
        <w:jc w:val="center"/>
      </w:pPr>
      <w:r>
        <w:drawing>
          <wp:inline xmlns:a="http://schemas.openxmlformats.org/drawingml/2006/main" xmlns:pic="http://schemas.openxmlformats.org/drawingml/2006/picture">
            <wp:extent cx="1828800" cy="1514901"/>
            <wp:docPr id="1" name="Picture 1"/>
            <wp:cNvGraphicFramePr>
              <a:graphicFrameLocks noChangeAspect="1"/>
            </wp:cNvGraphicFramePr>
            <a:graphic>
              <a:graphicData uri="http://schemas.openxmlformats.org/drawingml/2006/picture">
                <pic:pic>
                  <pic:nvPicPr>
                    <pic:cNvPr id="0" name="logo_image.png"/>
                    <pic:cNvPicPr/>
                  </pic:nvPicPr>
                  <pic:blipFill>
                    <a:blip r:embed="rId10"/>
                    <a:stretch>
                      <a:fillRect/>
                    </a:stretch>
                  </pic:blipFill>
                  <pic:spPr>
                    <a:xfrm>
                      <a:off x="0" y="0"/>
                      <a:ext cx="1828800" cy="1514901"/>
                    </a:xfrm>
                    <a:prstGeom prst="rect"/>
                  </pic:spPr>
                </pic:pic>
              </a:graphicData>
            </a:graphic>
          </wp:inline>
        </w:drawing>
      </w:r>
    </w:p>
    <w:p>
      <w:r>
        <w:rPr>
          <w:sz w:val="24"/>
        </w:rPr>
        <w:t xml:space="preserve">These critical data points highlight the impact that SKILLANGELS has had on the students at </w:t>
      </w:r>
      <w:r>
        <w:rPr>
          <w:b/>
          <w:sz w:val="24"/>
        </w:rPr>
        <w:t>School name</w:t>
      </w:r>
      <w:r>
        <w:rPr>
          <w:sz w:val="24"/>
        </w:rPr>
        <w:t>.</w:t>
      </w:r>
      <w:r>
        <w:rPr>
          <w:sz w:val="24"/>
        </w:rPr>
        <w:t>This data has also highlighted the following:</w:t>
      </w:r>
    </w:p>
    <w:tbl>
      <w:tblPr>
        <w:tblW w:type="auto" w:w="0"/>
        <w:jc w:val="center"/>
        <w:tblLook w:firstColumn="1" w:firstRow="1" w:lastColumn="0" w:lastRow="0" w:noHBand="0" w:noVBand="1" w:val="04A0"/>
      </w:tblPr>
      <w:tblGrid>
        <w:gridCol w:w="8640"/>
      </w:tblGrid>
      <w:tr>
        <w:tc>
          <w:tcPr>
            <w:tcW w:type="dxa" w:w="8640"/>
            <w:vAlign w:val="center"/>
            <w:tcBorders>
              <w:top w:val="single" w:sz="6" w:space="0" w:color="FFA500"/>
              <w:left w:val="single" w:sz="6" w:space="0" w:color="FFA500"/>
              <w:bottom w:val="single" w:sz="6" w:space="0" w:color="FFA500"/>
              <w:right w:val="single" w:sz="6" w:space="0" w:color="FFA500"/>
            </w:tcBorders>
          </w:tcPr>
          <w:p>
            <w:pPr>
              <w:jc w:val="center"/>
            </w:pPr>
          </w:p>
          <w:p>
            <w:pPr>
              <w:pStyle w:val="ListBullet"/>
              <w:jc w:val="center"/>
            </w:pPr>
            <w:r>
              <w:t>Performance is interrelated with continuous student-engagement.</w:t>
            </w:r>
          </w:p>
          <w:p>
            <w:pPr>
              <w:pStyle w:val="ListBullet"/>
              <w:jc w:val="center"/>
            </w:pPr>
            <w:r>
              <w:t>Students can climb the Cognitive Ladder effectively &amp; steadily.</w:t>
            </w:r>
          </w:p>
          <w:p>
            <w:pPr>
              <w:pStyle w:val="ListBullet"/>
              <w:jc w:val="center"/>
            </w:pPr>
            <w:r>
              <w:t>Progression in multiple skillsets is evident and measurable.</w:t>
            </w:r>
          </w:p>
        </w:tc>
      </w:tr>
    </w:tbl>
    <w:p/>
    <w:p>
      <w:r>
        <w:rPr>
          <w:sz w:val="24"/>
        </w:rPr>
        <w:t>Edsix team is proud to present this evidence-based report, which will pave way for further understanding and use of cognitive skilling that is essential to future-proof today's young learners.</w:t>
      </w:r>
    </w:p>
    <w:p/>
    <w:p/>
    <w:p/>
    <w:p/>
    <w:p>
      <w:pPr>
        <w:jc w:val="left"/>
      </w:pPr>
      <w:r>
        <w:rPr>
          <w:color w:val="2D74B5"/>
          <w:sz w:val="28"/>
        </w:rPr>
        <w:t>1.1 Aligning SKILLANGELS with other academic records:</w:t>
      </w:r>
    </w:p>
    <w:p>
      <w:r>
        <w:t>While highlighting the impact of this program, it would be relevant to note that Cognitive Upskilling gains a high level of attention and importance in the context of the current CBSE curriculum. The shift towards the Competency-based Learning &amp; Assessment model that has been advocated by the</w:t>
      </w:r>
      <w:r>
        <w:rPr>
          <w:b/>
        </w:rPr>
        <w:t xml:space="preserve"> New Education Policy </w:t>
      </w:r>
      <w:r>
        <w:t>and the CBSE ensures that every child is given the support and the opportunity to enhance</w:t>
      </w:r>
      <w:r>
        <w:rPr>
          <w:b/>
        </w:rPr>
        <w:t xml:space="preserve"> Higher Order Thinking Skills</w:t>
      </w:r>
      <w:r>
        <w:t>, thereby working towards competency and mastery in a subject. All teaching and learning efforts are outcome-based, leading to the need for a program that can be evidence for measurable achievements. With this program and quantifiable results, there is a clear indication of the continuum that every child moves on to help multiple stakeholders keep track at every stage.</w:t>
      </w:r>
    </w:p>
    <w:p>
      <w:r>
        <w:t>The SKILLANGELS CAUP scaffolds the learning process by providing an engaging and supportive platform in the learning cycle. For this precise reason, the data generated in this report should be viewed along with other academic records to get a comprehensive view of the student's achievements.</w:t>
      </w:r>
    </w:p>
    <w:p>
      <w:r>
        <w:rPr>
          <w:b/>
          <w:sz w:val="24"/>
        </w:rPr>
        <w:t>Important terms in this report</w:t>
      </w:r>
    </w:p>
    <w:tbl>
      <w:tblPr>
        <w:tblW w:type="auto" w:w="0"/>
        <w:tblLook w:firstColumn="1" w:firstRow="1" w:lastColumn="0" w:lastRow="0" w:noHBand="0" w:noVBand="1" w:val="04A0"/>
      </w:tblPr>
      <w:tblGrid>
        <w:gridCol w:w="4320"/>
        <w:gridCol w:w="4320"/>
      </w:tblGrid>
      <w:tr>
        <w:tc>
          <w:tcPr>
            <w:tcW w:type="dxa" w:w="5760"/>
            <w:tcBorders>
              <w:top w:val="single" w:sz="4" w:space="0" w:color="000000"/>
              <w:left w:val="single" w:sz="4" w:space="0" w:color="000000"/>
              <w:bottom w:val="single" w:sz="4" w:space="0" w:color="000000"/>
              <w:right w:val="single" w:sz="4" w:space="0" w:color="000000"/>
            </w:tcBorders>
          </w:tcPr>
          <w:p>
            <w:r>
              <w:rPr>
                <w:b/>
              </w:rPr>
              <w:t>CAUP</w:t>
            </w:r>
          </w:p>
        </w:tc>
        <w:tc>
          <w:tcPr>
            <w:tcW w:type="dxa" w:w="5760"/>
            <w:tcBorders>
              <w:top w:val="single" w:sz="4" w:space="0" w:color="000000"/>
              <w:left w:val="single" w:sz="4" w:space="0" w:color="000000"/>
              <w:bottom w:val="single" w:sz="4" w:space="0" w:color="000000"/>
              <w:right w:val="single" w:sz="4" w:space="0" w:color="000000"/>
            </w:tcBorders>
          </w:tcPr>
          <w:p>
            <w:r>
              <w:t>COGNITIVE ABILITIES UPSKILLING PROGRAM</w:t>
            </w:r>
          </w:p>
        </w:tc>
      </w:tr>
      <w:tr>
        <w:tc>
          <w:tcPr>
            <w:tcW w:type="dxa" w:w="5760"/>
            <w:tcBorders>
              <w:top w:val="single" w:sz="4" w:space="0" w:color="000000"/>
              <w:left w:val="single" w:sz="4" w:space="0" w:color="000000"/>
              <w:bottom w:val="single" w:sz="4" w:space="0" w:color="000000"/>
              <w:right w:val="single" w:sz="4" w:space="0" w:color="000000"/>
            </w:tcBorders>
          </w:tcPr>
          <w:p>
            <w:r>
              <w:rPr>
                <w:b/>
              </w:rPr>
              <w:t>IA &amp; PPA</w:t>
            </w:r>
          </w:p>
        </w:tc>
        <w:tc>
          <w:tcPr>
            <w:tcW w:type="dxa" w:w="5760"/>
            <w:tcBorders>
              <w:top w:val="single" w:sz="4" w:space="0" w:color="000000"/>
              <w:left w:val="single" w:sz="4" w:space="0" w:color="000000"/>
              <w:bottom w:val="single" w:sz="4" w:space="0" w:color="000000"/>
              <w:right w:val="single" w:sz="4" w:space="0" w:color="000000"/>
            </w:tcBorders>
          </w:tcPr>
          <w:p>
            <w:r>
              <w:t>Initial Assessment &amp; Post Program Assessment</w:t>
            </w:r>
          </w:p>
        </w:tc>
      </w:tr>
      <w:tr>
        <w:tc>
          <w:tcPr>
            <w:tcW w:type="dxa" w:w="5760"/>
            <w:tcBorders>
              <w:top w:val="single" w:sz="4" w:space="0" w:color="000000"/>
              <w:left w:val="single" w:sz="4" w:space="0" w:color="000000"/>
              <w:bottom w:val="single" w:sz="4" w:space="0" w:color="000000"/>
              <w:right w:val="single" w:sz="4" w:space="0" w:color="000000"/>
            </w:tcBorders>
          </w:tcPr>
          <w:p>
            <w:r>
              <w:rPr>
                <w:b/>
              </w:rPr>
              <w:t>BSPI</w:t>
            </w:r>
          </w:p>
        </w:tc>
        <w:tc>
          <w:tcPr>
            <w:tcW w:type="dxa" w:w="5760"/>
            <w:tcBorders>
              <w:top w:val="single" w:sz="4" w:space="0" w:color="000000"/>
              <w:left w:val="single" w:sz="4" w:space="0" w:color="000000"/>
              <w:bottom w:val="single" w:sz="4" w:space="0" w:color="000000"/>
              <w:right w:val="single" w:sz="4" w:space="0" w:color="000000"/>
            </w:tcBorders>
          </w:tcPr>
          <w:p>
            <w:r>
              <w:t>BRAIN SKILL POWER INDEX- An average measure of Cognitive Brain Skills across 5 core areas: Memory, Visual Processing, Focus &amp; Attention, Problem Solving, and Linguistics</w:t>
            </w:r>
          </w:p>
        </w:tc>
      </w:tr>
    </w:tbl>
    <w:p>
      <w:r>
        <w:rPr>
          <w:b/>
          <w:color w:val="2D74B5"/>
          <w:sz w:val="28"/>
        </w:rPr>
        <w:t>2.Program Overview</w:t>
      </w:r>
    </w:p>
    <w:tbl>
      <w:tblPr>
        <w:tblW w:type="auto" w:w="0"/>
        <w:tblLook w:firstColumn="1" w:firstRow="1" w:lastColumn="0" w:lastRow="0" w:noHBand="0" w:noVBand="1" w:val="04A0"/>
      </w:tblPr>
      <w:tblGrid>
        <w:gridCol w:w="4320"/>
        <w:gridCol w:w="4320"/>
      </w:tblGrid>
      <w:tr>
        <w:tc>
          <w:tcPr>
            <w:tcW w:type="dxa" w:w="5760"/>
            <w:tcBorders>
              <w:top w:val="single" w:sz="4" w:space="0" w:color="000000"/>
              <w:left w:val="single" w:sz="4" w:space="0" w:color="000000"/>
              <w:bottom w:val="single" w:sz="4" w:space="0" w:color="000000"/>
              <w:right w:val="single" w:sz="4" w:space="0" w:color="000000"/>
            </w:tcBorders>
            <w:shd w:fill="FFE499"/>
          </w:tcPr>
          <w:p>
            <w:r>
              <w:t>Program name:</w:t>
            </w:r>
          </w:p>
        </w:tc>
        <w:tc>
          <w:tcPr>
            <w:tcW w:type="dxa" w:w="5760"/>
            <w:tcBorders>
              <w:top w:val="single" w:sz="4" w:space="0" w:color="000000"/>
              <w:left w:val="single" w:sz="4" w:space="0" w:color="000000"/>
              <w:bottom w:val="single" w:sz="4" w:space="0" w:color="000000"/>
              <w:right w:val="single" w:sz="4" w:space="0" w:color="000000"/>
            </w:tcBorders>
          </w:tcPr>
          <w:p>
            <w:r>
              <w:t>SKILLANGELS – COGNITIVE ABILITIES UPSKILLING PROGRAM</w:t>
            </w:r>
          </w:p>
        </w:tc>
      </w:tr>
      <w:tr>
        <w:tc>
          <w:tcPr>
            <w:tcW w:type="dxa" w:w="5760"/>
            <w:tcBorders>
              <w:top w:val="single" w:sz="4" w:space="0" w:color="000000"/>
              <w:left w:val="single" w:sz="4" w:space="0" w:color="000000"/>
              <w:bottom w:val="single" w:sz="4" w:space="0" w:color="000000"/>
              <w:right w:val="single" w:sz="4" w:space="0" w:color="000000"/>
            </w:tcBorders>
            <w:shd w:fill="FFE499"/>
          </w:tcPr>
          <w:p>
            <w:r>
              <w:t>Program Start Date:</w:t>
            </w:r>
          </w:p>
        </w:tc>
        <w:tc>
          <w:tcPr>
            <w:tcW w:type="dxa" w:w="5760"/>
            <w:tcBorders>
              <w:top w:val="single" w:sz="4" w:space="0" w:color="000000"/>
              <w:left w:val="single" w:sz="4" w:space="0" w:color="000000"/>
              <w:bottom w:val="single" w:sz="4" w:space="0" w:color="000000"/>
              <w:right w:val="single" w:sz="4" w:space="0" w:color="000000"/>
            </w:tcBorders>
          </w:tcPr>
          <w:p>
            <w:r>
              <w:t>17/6/2023</w:t>
            </w:r>
          </w:p>
        </w:tc>
      </w:tr>
      <w:tr>
        <w:tc>
          <w:tcPr>
            <w:tcW w:type="dxa" w:w="5760"/>
            <w:tcBorders>
              <w:top w:val="single" w:sz="4" w:space="0" w:color="000000"/>
              <w:left w:val="single" w:sz="4" w:space="0" w:color="000000"/>
              <w:bottom w:val="single" w:sz="4" w:space="0" w:color="000000"/>
              <w:right w:val="single" w:sz="4" w:space="0" w:color="000000"/>
            </w:tcBorders>
            <w:shd w:fill="FFE499"/>
          </w:tcPr>
          <w:p>
            <w:r>
              <w:t>Number of students enrolled</w:t>
            </w:r>
          </w:p>
        </w:tc>
        <w:tc>
          <w:tcPr>
            <w:tcW w:type="dxa" w:w="5760"/>
            <w:tcBorders>
              <w:top w:val="single" w:sz="4" w:space="0" w:color="000000"/>
              <w:left w:val="single" w:sz="4" w:space="0" w:color="000000"/>
              <w:bottom w:val="single" w:sz="4" w:space="0" w:color="000000"/>
              <w:right w:val="single" w:sz="4" w:space="0" w:color="000000"/>
            </w:tcBorders>
          </w:tcPr>
          <w:p>
            <w:r>
              <w:t>329</w:t>
            </w:r>
          </w:p>
        </w:tc>
      </w:tr>
      <w:tr>
        <w:tc>
          <w:tcPr>
            <w:tcW w:type="dxa" w:w="5760"/>
            <w:tcBorders>
              <w:top w:val="single" w:sz="4" w:space="0" w:color="000000"/>
              <w:left w:val="single" w:sz="4" w:space="0" w:color="000000"/>
              <w:bottom w:val="single" w:sz="4" w:space="0" w:color="000000"/>
              <w:right w:val="single" w:sz="4" w:space="0" w:color="000000"/>
            </w:tcBorders>
            <w:shd w:fill="FFE499"/>
          </w:tcPr>
          <w:p>
            <w:r>
              <w:t>Number of students who have completed the PPA</w:t>
            </w:r>
          </w:p>
        </w:tc>
        <w:tc>
          <w:tcPr>
            <w:tcW w:type="dxa" w:w="5760"/>
            <w:tcBorders>
              <w:top w:val="single" w:sz="4" w:space="0" w:color="000000"/>
              <w:left w:val="single" w:sz="4" w:space="0" w:color="000000"/>
              <w:bottom w:val="single" w:sz="4" w:space="0" w:color="000000"/>
              <w:right w:val="single" w:sz="4" w:space="0" w:color="000000"/>
            </w:tcBorders>
          </w:tcPr>
          <w:p>
            <w:r>
              <w:t>329</w:t>
            </w:r>
          </w:p>
        </w:tc>
      </w:tr>
      <w:tr>
        <w:tc>
          <w:tcPr>
            <w:tcW w:type="dxa" w:w="5760"/>
            <w:tcBorders>
              <w:top w:val="single" w:sz="4" w:space="0" w:color="000000"/>
              <w:left w:val="single" w:sz="4" w:space="0" w:color="000000"/>
              <w:bottom w:val="single" w:sz="4" w:space="0" w:color="000000"/>
              <w:right w:val="single" w:sz="4" w:space="0" w:color="000000"/>
            </w:tcBorders>
            <w:shd w:fill="FFE499"/>
          </w:tcPr>
          <w:p>
            <w:r>
              <w:t>Grades in which the program has been conducted</w:t>
            </w:r>
          </w:p>
        </w:tc>
        <w:tc>
          <w:tcPr>
            <w:tcW w:type="dxa" w:w="5760"/>
            <w:tcBorders>
              <w:top w:val="single" w:sz="4" w:space="0" w:color="000000"/>
              <w:left w:val="single" w:sz="4" w:space="0" w:color="000000"/>
              <w:bottom w:val="single" w:sz="4" w:space="0" w:color="000000"/>
              <w:right w:val="single" w:sz="4" w:space="0" w:color="000000"/>
            </w:tcBorders>
          </w:tcPr>
          <w:p>
            <w:r>
              <w:t>III, IV, V, VI, VII, VIII</w:t>
            </w:r>
          </w:p>
        </w:tc>
      </w:tr>
      <w:tr>
        <w:tc>
          <w:tcPr>
            <w:tcW w:type="dxa" w:w="5760"/>
            <w:tcBorders>
              <w:top w:val="single" w:sz="4" w:space="0" w:color="000000"/>
              <w:left w:val="single" w:sz="4" w:space="0" w:color="000000"/>
              <w:bottom w:val="single" w:sz="4" w:space="0" w:color="000000"/>
              <w:right w:val="single" w:sz="4" w:space="0" w:color="000000"/>
            </w:tcBorders>
            <w:shd w:fill="FFE499"/>
          </w:tcPr>
          <w:p>
            <w:r>
              <w:t>Reporting Period:</w:t>
            </w:r>
          </w:p>
        </w:tc>
        <w:tc>
          <w:tcPr>
            <w:tcW w:type="dxa" w:w="5760"/>
            <w:tcBorders>
              <w:top w:val="single" w:sz="4" w:space="0" w:color="000000"/>
              <w:left w:val="single" w:sz="4" w:space="0" w:color="000000"/>
              <w:bottom w:val="single" w:sz="4" w:space="0" w:color="000000"/>
              <w:right w:val="single" w:sz="4" w:space="0" w:color="000000"/>
            </w:tcBorders>
          </w:tcPr>
          <w:p>
            <w:r>
              <w:t>March 2024</w:t>
            </w:r>
          </w:p>
        </w:tc>
      </w:tr>
    </w:tbl>
    <w:p>
      <w:r>
        <w:t xml:space="preserve">At EDSIX BRAINLAB we work to help children develop cognitive skills and become 21st century learners. We take pride in our collaboration with </w:t>
      </w:r>
      <w:r>
        <w:rPr>
          <w:b/>
        </w:rPr>
        <w:t>School name</w:t>
      </w:r>
      <w:r>
        <w:t>,</w:t>
      </w:r>
      <w:r>
        <w:t xml:space="preserve"> marking a significant endeavor. This aims to contribute to academic excellence and community engagement.</w:t>
      </w:r>
    </w:p>
    <w:p>
      <w:r>
        <w:rPr>
          <w:b/>
        </w:rPr>
        <w:t>Initial Assessment</w:t>
      </w:r>
      <w:r>
        <w:t xml:space="preserve"> (IA) was conducted in June 2023 to establish the baseline of the student’s skill level at the start of the </w:t>
      </w:r>
      <w:r>
        <w:rPr>
          <w:b/>
        </w:rPr>
        <w:t>SKILLANGELS - COGNITIVE ABILITIES UPSKILLING PROGRAM (CAUP). Post-Program Assessment</w:t>
      </w:r>
      <w:r>
        <w:t>(PPA) was conducted at the end of the school year in March 2024. The progress of every learner is tracked right through the program and the progress can be observed on the Admin Portal.</w:t>
      </w:r>
    </w:p>
    <w:p>
      <w:r>
        <w:rPr>
          <w:b/>
          <w:sz w:val="24"/>
        </w:rPr>
        <w:t>(PPA) was conducted at the end of the school year in March 2024. The progress of every learner is tracked right through the program and the progress can be observed on the Admin Portal.</w:t>
      </w:r>
    </w:p>
    <w:p>
      <w:pPr>
        <w:jc w:val="center"/>
      </w:pPr>
      <w:r>
        <w:drawing>
          <wp:inline xmlns:a="http://schemas.openxmlformats.org/drawingml/2006/main" xmlns:pic="http://schemas.openxmlformats.org/drawingml/2006/picture">
            <wp:extent cx="6400800" cy="2152036"/>
            <wp:docPr id="2" name="Picture 2"/>
            <wp:cNvGraphicFramePr>
              <a:graphicFrameLocks noChangeAspect="1"/>
            </wp:cNvGraphicFramePr>
            <a:graphic>
              <a:graphicData uri="http://schemas.openxmlformats.org/drawingml/2006/picture">
                <pic:pic>
                  <pic:nvPicPr>
                    <pic:cNvPr id="0" name="logo2.png"/>
                    <pic:cNvPicPr/>
                  </pic:nvPicPr>
                  <pic:blipFill>
                    <a:blip r:embed="rId11"/>
                    <a:stretch>
                      <a:fillRect/>
                    </a:stretch>
                  </pic:blipFill>
                  <pic:spPr>
                    <a:xfrm>
                      <a:off x="0" y="0"/>
                      <a:ext cx="6400800" cy="2152036"/>
                    </a:xfrm>
                    <a:prstGeom prst="rect"/>
                  </pic:spPr>
                </pic:pic>
              </a:graphicData>
            </a:graphic>
          </wp:inline>
        </w:drawing>
      </w:r>
    </w:p>
    <w:p/>
    <w:tbl>
      <w:tblPr>
        <w:tblW w:type="auto" w:w="0"/>
        <w:tblLayout w:type="fixed"/>
        <w:tblLook w:firstColumn="1" w:firstRow="1" w:lastColumn="0" w:lastRow="0" w:noHBand="0" w:noVBand="1" w:val="04A0"/>
      </w:tblPr>
      <w:tblGrid>
        <w:gridCol w:w="2880"/>
        <w:gridCol w:w="2880"/>
        <w:gridCol w:w="2880"/>
      </w:tblGrid>
      <w:tr>
        <w:tc>
          <w:tcPr>
            <w:tcW w:type="dxa" w:w="2880"/>
            <w:shd w:fill="D99594"/>
            <w:tcBorders>
              <w:top w:val="single" w:sz="4" w:space="0" w:color="000000"/>
              <w:left w:val="single" w:sz="4" w:space="0" w:color="000000"/>
              <w:bottom w:val="single" w:sz="4" w:space="0" w:color="000000"/>
              <w:right w:val="single" w:sz="4" w:space="0" w:color="000000"/>
            </w:tcBorders>
          </w:tcPr>
          <w:p>
            <w:r>
              <w:rPr>
                <w:b/>
                <w:sz w:val="28"/>
              </w:rPr>
              <w:t>Minutes Trained</w:t>
            </w:r>
          </w:p>
        </w:tc>
        <w:tc>
          <w:tcPr>
            <w:tcW w:type="dxa" w:w="2880"/>
            <w:shd w:fill="FABC8F"/>
            <w:tcBorders>
              <w:top w:val="single" w:sz="4" w:space="0" w:color="000000"/>
              <w:left w:val="single" w:sz="4" w:space="0" w:color="000000"/>
              <w:bottom w:val="single" w:sz="4" w:space="0" w:color="000000"/>
              <w:right w:val="single" w:sz="4" w:space="0" w:color="000000"/>
            </w:tcBorders>
          </w:tcPr>
          <w:p>
            <w:r>
              <w:rPr>
                <w:b/>
                <w:sz w:val="28"/>
              </w:rPr>
              <w:t>Puzzles Attempted</w:t>
            </w:r>
          </w:p>
        </w:tc>
        <w:tc>
          <w:tcPr>
            <w:tcW w:type="dxa" w:w="2880"/>
            <w:shd w:fill="C2D69B"/>
            <w:tcBorders>
              <w:top w:val="single" w:sz="4" w:space="0" w:color="000000"/>
              <w:left w:val="single" w:sz="4" w:space="0" w:color="000000"/>
              <w:bottom w:val="single" w:sz="4" w:space="0" w:color="000000"/>
              <w:right w:val="single" w:sz="4" w:space="0" w:color="000000"/>
            </w:tcBorders>
          </w:tcPr>
          <w:p>
            <w:r>
              <w:rPr>
                <w:b/>
                <w:sz w:val="28"/>
              </w:rPr>
              <w:t>Puzzles Solved</w:t>
            </w:r>
          </w:p>
        </w:tc>
      </w:tr>
      <w:tr>
        <w:tc>
          <w:tcPr>
            <w:tcW w:type="dxa" w:w="2880"/>
            <w:shd w:fill="D99594"/>
            <w:tcBorders>
              <w:top w:val="single" w:sz="4" w:space="0" w:color="000000"/>
              <w:left w:val="single" w:sz="4" w:space="0" w:color="000000"/>
              <w:bottom w:val="single" w:sz="4" w:space="0" w:color="000000"/>
              <w:right w:val="single" w:sz="4" w:space="0" w:color="000000"/>
            </w:tcBorders>
          </w:tcPr>
          <w:p>
            <w:r>
              <w:rPr>
                <w:b/>
                <w:sz w:val="28"/>
              </w:rPr>
              <w:t>49717</w:t>
            </w:r>
          </w:p>
        </w:tc>
        <w:tc>
          <w:tcPr>
            <w:tcW w:type="dxa" w:w="2880"/>
            <w:shd w:fill="FABC8F"/>
            <w:tcBorders>
              <w:top w:val="single" w:sz="4" w:space="0" w:color="000000"/>
              <w:left w:val="single" w:sz="4" w:space="0" w:color="000000"/>
              <w:bottom w:val="single" w:sz="4" w:space="0" w:color="000000"/>
              <w:right w:val="single" w:sz="4" w:space="0" w:color="000000"/>
            </w:tcBorders>
          </w:tcPr>
          <w:p>
            <w:r>
              <w:rPr>
                <w:b/>
                <w:sz w:val="28"/>
              </w:rPr>
              <w:t>929189</w:t>
            </w:r>
          </w:p>
        </w:tc>
        <w:tc>
          <w:tcPr>
            <w:tcW w:type="dxa" w:w="2880"/>
            <w:shd w:fill="C2D69B"/>
            <w:tcBorders>
              <w:top w:val="single" w:sz="4" w:space="0" w:color="000000"/>
              <w:left w:val="single" w:sz="4" w:space="0" w:color="000000"/>
              <w:bottom w:val="single" w:sz="4" w:space="0" w:color="000000"/>
              <w:right w:val="single" w:sz="4" w:space="0" w:color="000000"/>
            </w:tcBorders>
          </w:tcPr>
          <w:p>
            <w:r>
              <w:rPr>
                <w:b/>
                <w:sz w:val="28"/>
              </w:rPr>
              <w:t>483283</w:t>
            </w:r>
          </w:p>
        </w:tc>
      </w:tr>
    </w:tbl>
    <w:p/>
    <w:p/>
    <w:p/>
    <w:p/>
    <w:p/>
    <w:p>
      <w:r>
        <w:rPr>
          <w:b/>
          <w:color w:val="2D74B5"/>
          <w:sz w:val="28"/>
        </w:rPr>
        <w:t>2.1 Skill Progression &amp; Brain Skill Power Index (BSPI) Comparison</w:t>
      </w:r>
    </w:p>
    <w:tbl>
      <w:tblPr>
        <w:tblW w:type="auto" w:w="0"/>
        <w:tblLook w:firstColumn="1" w:firstRow="1" w:lastColumn="0" w:lastRow="0" w:noHBand="0" w:noVBand="1" w:val="04A0"/>
      </w:tblPr>
      <w:tblGrid>
        <w:gridCol w:w="2160"/>
        <w:gridCol w:w="2160"/>
        <w:gridCol w:w="2160"/>
        <w:gridCol w:w="2160"/>
      </w:tblGrid>
      <w:tr>
        <w:tc>
          <w:tcPr>
            <w:tcW w:type="dxa" w:w="5760"/>
            <w:tcBorders>
              <w:top w:val="single" w:sz="4" w:space="0" w:color="000000"/>
              <w:left w:val="single" w:sz="4" w:space="0" w:color="000000"/>
              <w:bottom w:val="single" w:sz="4" w:space="0" w:color="000000"/>
              <w:right w:val="single" w:sz="4" w:space="0" w:color="000000"/>
            </w:tcBorders>
          </w:tcPr>
          <w:p>
            <w:r>
              <w:rPr>
                <w:b/>
                <w:sz w:val="24"/>
              </w:rPr>
              <w:t>BSPI Score Range</w:t>
            </w:r>
          </w:p>
        </w:tc>
        <w:tc>
          <w:tcPr>
            <w:tcW w:type="dxa" w:w="5760"/>
            <w:tcBorders>
              <w:top w:val="single" w:sz="4" w:space="0" w:color="000000"/>
              <w:left w:val="single" w:sz="4" w:space="0" w:color="000000"/>
              <w:bottom w:val="single" w:sz="4" w:space="0" w:color="000000"/>
              <w:right w:val="single" w:sz="4" w:space="0" w:color="000000"/>
            </w:tcBorders>
          </w:tcPr>
          <w:p>
            <w:r>
              <w:rPr>
                <w:b/>
                <w:sz w:val="24"/>
              </w:rPr>
              <w:t>Description</w:t>
            </w:r>
          </w:p>
        </w:tc>
        <w:tc>
          <w:tcPr>
            <w:tcW w:type="dxa" w:w="5760"/>
            <w:tcBorders>
              <w:top w:val="single" w:sz="4" w:space="0" w:color="000000"/>
              <w:left w:val="single" w:sz="4" w:space="0" w:color="000000"/>
              <w:bottom w:val="single" w:sz="4" w:space="0" w:color="000000"/>
              <w:right w:val="single" w:sz="4" w:space="0" w:color="000000"/>
            </w:tcBorders>
          </w:tcPr>
          <w:p>
            <w:r>
              <w:rPr>
                <w:b/>
                <w:sz w:val="24"/>
              </w:rPr>
              <w:t>Number of students in IA</w:t>
            </w:r>
          </w:p>
        </w:tc>
        <w:tc>
          <w:tcPr>
            <w:tcW w:type="dxa" w:w="5760"/>
            <w:tcBorders>
              <w:top w:val="single" w:sz="4" w:space="0" w:color="000000"/>
              <w:left w:val="single" w:sz="4" w:space="0" w:color="000000"/>
              <w:bottom w:val="single" w:sz="4" w:space="0" w:color="000000"/>
              <w:right w:val="single" w:sz="4" w:space="0" w:color="000000"/>
            </w:tcBorders>
          </w:tcPr>
          <w:p>
            <w:r>
              <w:rPr>
                <w:b/>
                <w:sz w:val="24"/>
              </w:rPr>
              <w:t>Number of students in PPA</w:t>
            </w:r>
          </w:p>
        </w:tc>
      </w:tr>
      <w:tr>
        <w:tc>
          <w:tcPr>
            <w:tcW w:type="dxa" w:w="5760"/>
            <w:tcBorders>
              <w:top w:val="single" w:sz="4" w:space="0" w:color="000000"/>
              <w:left w:val="single" w:sz="4" w:space="0" w:color="000000"/>
              <w:bottom w:val="single" w:sz="4" w:space="0" w:color="000000"/>
              <w:right w:val="single" w:sz="4" w:space="0" w:color="000000"/>
            </w:tcBorders>
            <w:shd w:fill="9ACC58"/>
          </w:tcPr>
          <w:p>
            <w:r>
              <w:t>&gt; 80</w:t>
            </w:r>
          </w:p>
        </w:tc>
        <w:tc>
          <w:tcPr>
            <w:tcW w:type="dxa" w:w="5760"/>
            <w:tcBorders>
              <w:top w:val="single" w:sz="4" w:space="0" w:color="000000"/>
              <w:left w:val="single" w:sz="4" w:space="0" w:color="000000"/>
              <w:bottom w:val="single" w:sz="4" w:space="0" w:color="000000"/>
              <w:right w:val="single" w:sz="4" w:space="0" w:color="000000"/>
            </w:tcBorders>
            <w:shd w:fill="9ACC58"/>
          </w:tcPr>
          <w:p>
            <w:r>
              <w:t>Prodigy! This is fantastic. Keep it up and take it further!</w:t>
            </w:r>
          </w:p>
        </w:tc>
        <w:tc>
          <w:tcPr>
            <w:tcW w:type="dxa" w:w="5760"/>
            <w:tcBorders>
              <w:top w:val="single" w:sz="4" w:space="0" w:color="000000"/>
              <w:left w:val="single" w:sz="4" w:space="0" w:color="000000"/>
              <w:bottom w:val="single" w:sz="4" w:space="0" w:color="000000"/>
              <w:right w:val="single" w:sz="4" w:space="0" w:color="000000"/>
            </w:tcBorders>
            <w:shd w:fill="9ACC58"/>
          </w:tcPr>
          <w:p>
            <w:r>
              <w:t xml:space="preserve">0 (0.00%) </w:t>
            </w:r>
          </w:p>
        </w:tc>
        <w:tc>
          <w:tcPr>
            <w:tcW w:type="dxa" w:w="5760"/>
            <w:tcBorders>
              <w:top w:val="single" w:sz="4" w:space="0" w:color="000000"/>
              <w:left w:val="single" w:sz="4" w:space="0" w:color="000000"/>
              <w:bottom w:val="single" w:sz="4" w:space="0" w:color="000000"/>
              <w:right w:val="single" w:sz="4" w:space="0" w:color="000000"/>
            </w:tcBorders>
            <w:shd w:fill="9ACC58"/>
          </w:tcPr>
          <w:p>
            <w:r>
              <w:t>1 (0.30%)</w:t>
            </w:r>
          </w:p>
        </w:tc>
      </w:tr>
      <w:tr>
        <w:tc>
          <w:tcPr>
            <w:tcW w:type="dxa" w:w="5760"/>
            <w:tcBorders>
              <w:top w:val="single" w:sz="4" w:space="0" w:color="000000"/>
              <w:left w:val="single" w:sz="4" w:space="0" w:color="000000"/>
              <w:bottom w:val="single" w:sz="4" w:space="0" w:color="000000"/>
              <w:right w:val="single" w:sz="4" w:space="0" w:color="000000"/>
            </w:tcBorders>
            <w:shd w:fill="FDC850"/>
          </w:tcPr>
          <w:p>
            <w:r>
              <w:t xml:space="preserve">&gt; 60 and &lt;= 80 </w:t>
            </w:r>
          </w:p>
        </w:tc>
        <w:tc>
          <w:tcPr>
            <w:tcW w:type="dxa" w:w="5760"/>
            <w:tcBorders>
              <w:top w:val="single" w:sz="4" w:space="0" w:color="000000"/>
              <w:left w:val="single" w:sz="4" w:space="0" w:color="000000"/>
              <w:bottom w:val="single" w:sz="4" w:space="0" w:color="000000"/>
              <w:right w:val="single" w:sz="4" w:space="0" w:color="000000"/>
            </w:tcBorders>
            <w:shd w:fill="FDC850"/>
          </w:tcPr>
          <w:p>
            <w:r>
              <w:t>You have a spark. A little more determination and you will be there!</w:t>
            </w:r>
          </w:p>
        </w:tc>
        <w:tc>
          <w:tcPr>
            <w:tcW w:type="dxa" w:w="5760"/>
            <w:tcBorders>
              <w:top w:val="single" w:sz="4" w:space="0" w:color="000000"/>
              <w:left w:val="single" w:sz="4" w:space="0" w:color="000000"/>
              <w:bottom w:val="single" w:sz="4" w:space="0" w:color="000000"/>
              <w:right w:val="single" w:sz="4" w:space="0" w:color="000000"/>
            </w:tcBorders>
            <w:shd w:fill="FDC850"/>
          </w:tcPr>
          <w:p>
            <w:r>
              <w:t>21 (6.38%)</w:t>
            </w:r>
          </w:p>
        </w:tc>
        <w:tc>
          <w:tcPr>
            <w:tcW w:type="dxa" w:w="5760"/>
            <w:tcBorders>
              <w:top w:val="single" w:sz="4" w:space="0" w:color="000000"/>
              <w:left w:val="single" w:sz="4" w:space="0" w:color="000000"/>
              <w:bottom w:val="single" w:sz="4" w:space="0" w:color="000000"/>
              <w:right w:val="single" w:sz="4" w:space="0" w:color="000000"/>
            </w:tcBorders>
            <w:shd w:fill="FDC850"/>
          </w:tcPr>
          <w:p>
            <w:r>
              <w:t>65 (19.76%)</w:t>
            </w:r>
          </w:p>
        </w:tc>
      </w:tr>
      <w:tr>
        <w:tc>
          <w:tcPr>
            <w:tcW w:type="dxa" w:w="5760"/>
            <w:tcBorders>
              <w:top w:val="single" w:sz="4" w:space="0" w:color="000000"/>
              <w:left w:val="single" w:sz="4" w:space="0" w:color="000000"/>
              <w:bottom w:val="single" w:sz="4" w:space="0" w:color="000000"/>
              <w:right w:val="single" w:sz="4" w:space="0" w:color="000000"/>
            </w:tcBorders>
            <w:shd w:fill="FAA717"/>
          </w:tcPr>
          <w:p>
            <w:r>
              <w:t xml:space="preserve">&gt; 40 and &lt;= 60 </w:t>
            </w:r>
          </w:p>
        </w:tc>
        <w:tc>
          <w:tcPr>
            <w:tcW w:type="dxa" w:w="5760"/>
            <w:tcBorders>
              <w:top w:val="single" w:sz="4" w:space="0" w:color="000000"/>
              <w:left w:val="single" w:sz="4" w:space="0" w:color="000000"/>
              <w:bottom w:val="single" w:sz="4" w:space="0" w:color="000000"/>
              <w:right w:val="single" w:sz="4" w:space="0" w:color="000000"/>
            </w:tcBorders>
            <w:shd w:fill="FAA717"/>
          </w:tcPr>
          <w:p>
            <w:r>
              <w:t>The intervention will enhance academic performance. A slight push is all that is needed!</w:t>
            </w:r>
          </w:p>
        </w:tc>
        <w:tc>
          <w:tcPr>
            <w:tcW w:type="dxa" w:w="5760"/>
            <w:tcBorders>
              <w:top w:val="single" w:sz="4" w:space="0" w:color="000000"/>
              <w:left w:val="single" w:sz="4" w:space="0" w:color="000000"/>
              <w:bottom w:val="single" w:sz="4" w:space="0" w:color="000000"/>
              <w:right w:val="single" w:sz="4" w:space="0" w:color="000000"/>
            </w:tcBorders>
            <w:shd w:fill="FAA717"/>
          </w:tcPr>
          <w:p>
            <w:r>
              <w:t>93(28.27%)</w:t>
            </w:r>
          </w:p>
        </w:tc>
        <w:tc>
          <w:tcPr>
            <w:tcW w:type="dxa" w:w="5760"/>
            <w:tcBorders>
              <w:top w:val="single" w:sz="4" w:space="0" w:color="000000"/>
              <w:left w:val="single" w:sz="4" w:space="0" w:color="000000"/>
              <w:bottom w:val="single" w:sz="4" w:space="0" w:color="000000"/>
              <w:right w:val="single" w:sz="4" w:space="0" w:color="000000"/>
            </w:tcBorders>
            <w:shd w:fill="FAA717"/>
          </w:tcPr>
          <w:p>
            <w:r>
              <w:t>168 (51.06%)</w:t>
            </w:r>
          </w:p>
        </w:tc>
      </w:tr>
      <w:tr>
        <w:tc>
          <w:tcPr>
            <w:tcW w:type="dxa" w:w="5760"/>
            <w:tcBorders>
              <w:top w:val="single" w:sz="4" w:space="0" w:color="000000"/>
              <w:left w:val="single" w:sz="4" w:space="0" w:color="000000"/>
              <w:bottom w:val="single" w:sz="4" w:space="0" w:color="000000"/>
              <w:right w:val="single" w:sz="4" w:space="0" w:color="000000"/>
            </w:tcBorders>
            <w:shd w:fill="EB795F"/>
          </w:tcPr>
          <w:p>
            <w:r>
              <w:t xml:space="preserve"> &gt; 20 and &lt;= 40</w:t>
            </w:r>
          </w:p>
        </w:tc>
        <w:tc>
          <w:tcPr>
            <w:tcW w:type="dxa" w:w="5760"/>
            <w:tcBorders>
              <w:top w:val="single" w:sz="4" w:space="0" w:color="000000"/>
              <w:left w:val="single" w:sz="4" w:space="0" w:color="000000"/>
              <w:bottom w:val="single" w:sz="4" w:space="0" w:color="000000"/>
              <w:right w:val="single" w:sz="4" w:space="0" w:color="000000"/>
            </w:tcBorders>
            <w:shd w:fill="EB795F"/>
          </w:tcPr>
          <w:p>
            <w:r>
              <w:t>Needs Immediate Intervention. You can surely do it! Mistakes are the steppingstones to success.</w:t>
            </w:r>
          </w:p>
        </w:tc>
        <w:tc>
          <w:tcPr>
            <w:tcW w:type="dxa" w:w="5760"/>
            <w:tcBorders>
              <w:top w:val="single" w:sz="4" w:space="0" w:color="000000"/>
              <w:left w:val="single" w:sz="4" w:space="0" w:color="000000"/>
              <w:bottom w:val="single" w:sz="4" w:space="0" w:color="000000"/>
              <w:right w:val="single" w:sz="4" w:space="0" w:color="000000"/>
            </w:tcBorders>
            <w:shd w:fill="EB795F"/>
          </w:tcPr>
          <w:p>
            <w:r>
              <w:t>186 (56.53%)</w:t>
            </w:r>
          </w:p>
        </w:tc>
        <w:tc>
          <w:tcPr>
            <w:tcW w:type="dxa" w:w="5760"/>
            <w:tcBorders>
              <w:top w:val="single" w:sz="4" w:space="0" w:color="000000"/>
              <w:left w:val="single" w:sz="4" w:space="0" w:color="000000"/>
              <w:bottom w:val="single" w:sz="4" w:space="0" w:color="000000"/>
              <w:right w:val="single" w:sz="4" w:space="0" w:color="000000"/>
            </w:tcBorders>
            <w:shd w:fill="EB795F"/>
          </w:tcPr>
          <w:p>
            <w:r>
              <w:t>81 (24.62%)</w:t>
            </w:r>
          </w:p>
        </w:tc>
      </w:tr>
      <w:tr>
        <w:tc>
          <w:tcPr>
            <w:tcW w:type="dxa" w:w="5760"/>
            <w:tcBorders>
              <w:top w:val="single" w:sz="4" w:space="0" w:color="000000"/>
              <w:left w:val="single" w:sz="4" w:space="0" w:color="000000"/>
              <w:bottom w:val="single" w:sz="4" w:space="0" w:color="000000"/>
              <w:right w:val="single" w:sz="4" w:space="0" w:color="000000"/>
            </w:tcBorders>
            <w:shd w:fill="EE4646"/>
          </w:tcPr>
          <w:p>
            <w:r>
              <w:t xml:space="preserve"> &lt;= 20 </w:t>
            </w:r>
          </w:p>
        </w:tc>
        <w:tc>
          <w:tcPr>
            <w:tcW w:type="dxa" w:w="5760"/>
            <w:tcBorders>
              <w:top w:val="single" w:sz="4" w:space="0" w:color="000000"/>
              <w:left w:val="single" w:sz="4" w:space="0" w:color="000000"/>
              <w:bottom w:val="single" w:sz="4" w:space="0" w:color="000000"/>
              <w:right w:val="single" w:sz="4" w:space="0" w:color="000000"/>
            </w:tcBorders>
            <w:shd w:fill="EE4646"/>
          </w:tcPr>
          <w:p>
            <w:r>
              <w:t>Rigorous and immediate intervention is needed. But don't feel low – You can certainly improve!</w:t>
            </w:r>
          </w:p>
        </w:tc>
        <w:tc>
          <w:tcPr>
            <w:tcW w:type="dxa" w:w="5760"/>
            <w:tcBorders>
              <w:top w:val="single" w:sz="4" w:space="0" w:color="000000"/>
              <w:left w:val="single" w:sz="4" w:space="0" w:color="000000"/>
              <w:bottom w:val="single" w:sz="4" w:space="0" w:color="000000"/>
              <w:right w:val="single" w:sz="4" w:space="0" w:color="000000"/>
            </w:tcBorders>
            <w:shd w:fill="EE4646"/>
          </w:tcPr>
          <w:p>
            <w:r>
              <w:t>29 (8.81%)</w:t>
            </w:r>
          </w:p>
        </w:tc>
        <w:tc>
          <w:tcPr>
            <w:tcW w:type="dxa" w:w="5760"/>
            <w:tcBorders>
              <w:top w:val="single" w:sz="4" w:space="0" w:color="000000"/>
              <w:left w:val="single" w:sz="4" w:space="0" w:color="000000"/>
              <w:bottom w:val="single" w:sz="4" w:space="0" w:color="000000"/>
              <w:right w:val="single" w:sz="4" w:space="0" w:color="000000"/>
            </w:tcBorders>
            <w:shd w:fill="EE4646"/>
          </w:tcPr>
          <w:p>
            <w:r>
              <w:t>14 (4.26%)</w:t>
            </w:r>
          </w:p>
        </w:tc>
      </w:tr>
      <w:tr>
        <w:tc>
          <w:tcPr>
            <w:tcW w:type="dxa" w:w="5760"/>
            <w:tcBorders>
              <w:top w:val="single" w:sz="4" w:space="0" w:color="000000"/>
              <w:left w:val="single" w:sz="4" w:space="0" w:color="000000"/>
              <w:bottom w:val="single" w:sz="4" w:space="0" w:color="000000"/>
              <w:right w:val="single" w:sz="4" w:space="0" w:color="000000"/>
            </w:tcBorders>
          </w:tcPr>
          <w:p>
            <w:r>
              <w:rPr>
                <w:b/>
                <w:sz w:val="24"/>
              </w:rPr>
              <w:t xml:space="preserve"> </w:t>
            </w:r>
          </w:p>
        </w:tc>
        <w:tc>
          <w:tcPr>
            <w:tcW w:type="dxa" w:w="5760"/>
            <w:tcBorders>
              <w:top w:val="single" w:sz="4" w:space="0" w:color="000000"/>
              <w:left w:val="single" w:sz="4" w:space="0" w:color="000000"/>
              <w:bottom w:val="single" w:sz="4" w:space="0" w:color="000000"/>
              <w:right w:val="single" w:sz="4" w:space="0" w:color="000000"/>
            </w:tcBorders>
          </w:tcPr>
          <w:p>
            <w:r>
              <w:rPr>
                <w:b/>
                <w:sz w:val="24"/>
              </w:rPr>
              <w:t>Number of students who have completed the Program</w:t>
            </w:r>
          </w:p>
        </w:tc>
        <w:tc>
          <w:tcPr>
            <w:tcW w:type="dxa" w:w="5760"/>
            <w:tcBorders>
              <w:top w:val="single" w:sz="4" w:space="0" w:color="000000"/>
              <w:left w:val="single" w:sz="4" w:space="0" w:color="000000"/>
              <w:bottom w:val="single" w:sz="4" w:space="0" w:color="000000"/>
              <w:right w:val="single" w:sz="4" w:space="0" w:color="000000"/>
            </w:tcBorders>
          </w:tcPr>
          <w:p>
            <w:r>
              <w:rPr>
                <w:b/>
                <w:sz w:val="24"/>
              </w:rPr>
              <w:t xml:space="preserve"> 329 </w:t>
            </w:r>
          </w:p>
        </w:tc>
        <w:tc>
          <w:tcPr>
            <w:tcW w:type="dxa" w:w="5760"/>
            <w:tcBorders>
              <w:top w:val="single" w:sz="4" w:space="0" w:color="000000"/>
              <w:left w:val="single" w:sz="4" w:space="0" w:color="000000"/>
              <w:bottom w:val="single" w:sz="4" w:space="0" w:color="000000"/>
              <w:right w:val="single" w:sz="4" w:space="0" w:color="000000"/>
            </w:tcBorders>
          </w:tcPr>
          <w:p>
            <w:r>
              <w:rPr>
                <w:b/>
                <w:sz w:val="24"/>
              </w:rPr>
              <w:t xml:space="preserve"> 329 </w:t>
            </w:r>
          </w:p>
        </w:tc>
      </w:tr>
    </w:tbl>
    <w:p>
      <w:r>
        <w:rPr>
          <w:sz w:val="24"/>
        </w:rPr>
        <w:t>The remarkable improvement observed in students' performance is evident. Initially, 114 students, representing 35% of the total, were classified in the top bands of BSPI during the initial assessment. However, this figure rose to 234 students, accounting for 71% of the total, in the post-assessment phase. This substantial increase suggests a notable enhancement in students' abilities over the course of the assessment period.</w:t>
      </w:r>
    </w:p>
    <w:p>
      <w:pPr>
        <w:jc w:val="center"/>
      </w:pPr>
      <w:r>
        <w:rPr>
          <w:b/>
          <w:color w:val="0070C0"/>
          <w:sz w:val="28"/>
        </w:rPr>
        <w:t>We congratulate the students and teachers on this excellent performance.</w:t>
      </w:r>
    </w:p>
    <w:p>
      <w:pPr>
        <w:jc w:val="center"/>
      </w:pPr>
      <w:r>
        <w:drawing>
          <wp:inline xmlns:a="http://schemas.openxmlformats.org/drawingml/2006/main" xmlns:pic="http://schemas.openxmlformats.org/drawingml/2006/picture">
            <wp:extent cx="914400" cy="757451"/>
            <wp:docPr id="3" name="Picture 3"/>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914400" cy="757451"/>
                    </a:xfrm>
                    <a:prstGeom prst="rect"/>
                  </pic:spPr>
                </pic:pic>
              </a:graphicData>
            </a:graphic>
          </wp:inline>
        </w:drawing>
      </w:r>
    </w:p>
    <w:p/>
    <w:p/>
    <w:p>
      <w:r>
        <w:rPr>
          <w:b/>
          <w:color w:val="2D74B5"/>
          <w:sz w:val="28"/>
        </w:rPr>
        <w:t>2.1 Skill Progression &amp; Brain Skill Power Index (BSPI) Comparison</w:t>
      </w:r>
    </w:p>
    <w:p>
      <w:r>
        <w:t xml:space="preserve">The overall school average BSPI has increased from </w:t>
      </w:r>
      <w:r>
        <w:rPr>
          <w:b/>
          <w:color w:val="00AF50"/>
        </w:rPr>
        <w:t>36.56 to 47.69</w:t>
      </w:r>
      <w:r>
        <w:t>.</w:t>
      </w:r>
    </w:p>
    <w:p>
      <w:r>
        <w:t>Continuous tracking of student engagement and performance has shown that every student who consistently uses the platform is able to move ahead steadily and achieve significantly higher scores from the beginning to the end of the program.</w:t>
      </w:r>
    </w:p>
    <w:p>
      <w:r>
        <w:rPr>
          <w:sz w:val="24"/>
        </w:rPr>
        <w:t>In expressing gratitude for the teachers' commendable efforts in this academic year, we encourage sustained and uplifting support for every student to actively participate and engage with the program. This would definitively show positive results not just in cognitive skill building but in academic performance as well.</w:t>
      </w:r>
    </w:p>
    <w:p>
      <w:pPr>
        <w:jc w:val="center"/>
      </w:pPr>
      <w:r>
        <w:drawing>
          <wp:inline xmlns:a="http://schemas.openxmlformats.org/drawingml/2006/main" xmlns:pic="http://schemas.openxmlformats.org/drawingml/2006/picture">
            <wp:extent cx="1828800" cy="1514901"/>
            <wp:docPr id="4" name="Picture 4"/>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1828800" cy="1514901"/>
                    </a:xfrm>
                    <a:prstGeom prst="rect"/>
                  </pic:spPr>
                </pic:pic>
              </a:graphicData>
            </a:graphic>
          </wp:inline>
        </w:drawing>
      </w:r>
    </w:p>
    <w:p/>
    <w:p/>
    <w:p/>
    <w:p/>
    <w:p/>
    <w:p>
      <w:r>
        <w:rPr>
          <w:b/>
          <w:color w:val="2D74B5"/>
          <w:sz w:val="28"/>
        </w:rPr>
        <w:t xml:space="preserve">3. A high-level overview of Assessment results              3.1 BSPI comparison across grades: </w:t>
      </w:r>
    </w:p>
    <w:p>
      <w:r>
        <w:t xml:space="preserve">Since the </w:t>
      </w:r>
      <w:r>
        <w:rPr>
          <w:b/>
        </w:rPr>
        <w:t>IA</w:t>
      </w:r>
      <w:r>
        <w:t>,students have improved in their overall skill proficiency on average, which is indicated in the table below. Students who have completed fewer than eight sessions were not considered for this analysis since they would not have had enough practice to make a meaningful comparison.</w:t>
      </w:r>
    </w:p>
    <w:p>
      <w:r>
        <w:rPr>
          <w:sz w:val="24"/>
        </w:rPr>
        <w:t xml:space="preserve">Over the course of the academic year, noticeable improvement in the average BSPI has been evident across ALL grades from the beginning to the end. </w:t>
      </w:r>
    </w:p>
    <w:tbl>
      <w:tblPr>
        <w:tblW w:type="auto" w:w="0"/>
        <w:tblLook w:firstColumn="1" w:firstRow="1" w:lastColumn="0" w:lastRow="0" w:noHBand="0" w:noVBand="1" w:val="04A0"/>
      </w:tblPr>
      <w:tblGrid>
        <w:gridCol w:w="8640"/>
      </w:tblGrid>
      <w:tr>
        <w:tc>
          <w:tcPr>
            <w:tcW w:type="dxa" w:w="8640"/>
          </w:tcPr>
          <w:p>
            <w:r>
              <w:drawing>
                <wp:inline xmlns:a="http://schemas.openxmlformats.org/drawingml/2006/main" xmlns:pic="http://schemas.openxmlformats.org/drawingml/2006/picture">
                  <wp:extent cx="5486400" cy="3048000"/>
                  <wp:docPr id="5" name="Picture 5"/>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486400" cy="3048000"/>
                          </a:xfrm>
                          <a:prstGeom prst="rect"/>
                        </pic:spPr>
                      </pic:pic>
                    </a:graphicData>
                  </a:graphic>
                </wp:inline>
              </w:drawing>
            </w:r>
          </w:p>
        </w:tc>
      </w:tr>
    </w:tbl>
    <w:p>
      <w:r>
        <w:t>The visible improvement from initial assessment to post program assessment indicates a positive impact of the CAUP training, demonstrating its effectiveness in enhancing students' skill sets.</w:t>
      </w:r>
    </w:p>
    <w:p>
      <w:r>
        <w:rPr>
          <w:sz w:val="24"/>
        </w:rPr>
        <w:t>This positive trend underscores the collective progress and proficiency development observed across various aspects of learning. Congratulations!</w:t>
      </w:r>
    </w:p>
    <w:p/>
    <w:p/>
    <w:p/>
    <w:p>
      <w:r>
        <w:rPr>
          <w:b/>
          <w:color w:val="2D74B5"/>
          <w:sz w:val="28"/>
        </w:rPr>
        <w:t>3.2 BSPI improvement for each grade:</w:t>
      </w:r>
    </w:p>
    <w:p>
      <w:pPr>
        <w:jc w:val="center"/>
      </w:pPr>
      <w:r>
        <w:drawing>
          <wp:inline xmlns:a="http://schemas.openxmlformats.org/drawingml/2006/main" xmlns:pic="http://schemas.openxmlformats.org/drawingml/2006/picture">
            <wp:extent cx="5486400" cy="1844603"/>
            <wp:docPr id="6" name="Picture 6"/>
            <wp:cNvGraphicFramePr>
              <a:graphicFrameLocks noChangeAspect="1"/>
            </wp:cNvGraphicFramePr>
            <a:graphic>
              <a:graphicData uri="http://schemas.openxmlformats.org/drawingml/2006/picture">
                <pic:pic>
                  <pic:nvPicPr>
                    <pic:cNvPr id="0" name="logo3.png"/>
                    <pic:cNvPicPr/>
                  </pic:nvPicPr>
                  <pic:blipFill>
                    <a:blip r:embed="rId13"/>
                    <a:stretch>
                      <a:fillRect/>
                    </a:stretch>
                  </pic:blipFill>
                  <pic:spPr>
                    <a:xfrm>
                      <a:off x="0" y="0"/>
                      <a:ext cx="5486400" cy="1844603"/>
                    </a:xfrm>
                    <a:prstGeom prst="rect"/>
                  </pic:spPr>
                </pic:pic>
              </a:graphicData>
            </a:graphic>
          </wp:inline>
        </w:drawing>
      </w:r>
    </w:p>
    <w:p>
      <w:r>
        <w:t>The data below shows the BSPI improvement for each grade.</w:t>
      </w:r>
    </w:p>
    <w:p>
      <w:r>
        <w:t xml:space="preserve">This report is analyzed based on the number of students who have taken both the </w:t>
      </w:r>
      <w:r>
        <w:rPr>
          <w:b/>
        </w:rPr>
        <w:t>IA</w:t>
      </w:r>
      <w:r>
        <w:t xml:space="preserve"> as well as the </w:t>
      </w:r>
      <w:r>
        <w:rPr>
          <w:b/>
        </w:rPr>
        <w:t>PPA.</w:t>
      </w:r>
    </w:p>
    <w:p>
      <w:r>
        <w:rPr>
          <w:sz w:val="24"/>
        </w:rPr>
        <w:t xml:space="preserve">The total number of students who have taken both is </w:t>
      </w:r>
      <w:r>
        <w:rPr>
          <w:b/>
          <w:sz w:val="24"/>
        </w:rPr>
        <w:t>329</w:t>
      </w:r>
      <w:r>
        <w:rPr>
          <w:sz w:val="24"/>
        </w:rPr>
        <w:t>.(as on</w:t>
      </w:r>
      <w:r>
        <w:rPr>
          <w:b/>
          <w:sz w:val="24"/>
        </w:rPr>
        <w:t xml:space="preserve"> March-24</w:t>
      </w:r>
      <w:r>
        <w:rPr>
          <w:sz w:val="24"/>
        </w:rPr>
        <w:t>).</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Borders>
              <w:top w:val="single" w:sz="4" w:space="0" w:color="000000"/>
              <w:left w:val="single" w:sz="4" w:space="0" w:color="000000"/>
              <w:bottom w:val="single" w:sz="4" w:space="0" w:color="000000"/>
              <w:right w:val="single" w:sz="4" w:space="0" w:color="000000"/>
            </w:tcBorders>
          </w:tcPr>
          <w:p>
            <w:r>
              <w:rPr>
                <w:b/>
              </w:rPr>
              <w:t xml:space="preserve">Grade III </w:t>
            </w:r>
          </w:p>
        </w:tc>
        <w:tc>
          <w:tcPr>
            <w:tcW w:type="dxa" w:w="1440"/>
            <w:shd w:fill="EE4646"/>
            <w:tcBorders>
              <w:top w:val="single" w:sz="4" w:space="0" w:color="000000"/>
              <w:left w:val="single" w:sz="4" w:space="0" w:color="000000"/>
              <w:bottom w:val="single" w:sz="4" w:space="0" w:color="000000"/>
              <w:right w:val="single" w:sz="4" w:space="0" w:color="000000"/>
            </w:tcBorders>
          </w:tcPr>
          <w:p>
            <w:r/>
            <w:r>
              <w:t>&lt;= 20</w:t>
            </w:r>
          </w:p>
        </w:tc>
        <w:tc>
          <w:tcPr>
            <w:tcW w:type="dxa" w:w="1440"/>
            <w:shd w:fill="EB7960"/>
            <w:tcBorders>
              <w:top w:val="single" w:sz="4" w:space="0" w:color="000000"/>
              <w:left w:val="single" w:sz="4" w:space="0" w:color="000000"/>
              <w:bottom w:val="single" w:sz="4" w:space="0" w:color="000000"/>
              <w:right w:val="single" w:sz="4" w:space="0" w:color="000000"/>
            </w:tcBorders>
          </w:tcPr>
          <w:p>
            <w:r/>
            <w:r>
              <w:t xml:space="preserve">21-40 </w:t>
            </w:r>
          </w:p>
        </w:tc>
        <w:tc>
          <w:tcPr>
            <w:tcW w:type="dxa" w:w="1440"/>
            <w:shd w:fill="FAAC17"/>
            <w:tcBorders>
              <w:top w:val="single" w:sz="4" w:space="0" w:color="000000"/>
              <w:left w:val="single" w:sz="4" w:space="0" w:color="000000"/>
              <w:bottom w:val="single" w:sz="4" w:space="0" w:color="000000"/>
              <w:right w:val="single" w:sz="4" w:space="0" w:color="000000"/>
            </w:tcBorders>
          </w:tcPr>
          <w:p>
            <w:r/>
            <w:r>
              <w:t xml:space="preserve">41-60 </w:t>
            </w:r>
          </w:p>
        </w:tc>
        <w:tc>
          <w:tcPr>
            <w:tcW w:type="dxa" w:w="1440"/>
            <w:shd w:fill="FDC250"/>
            <w:tcBorders>
              <w:top w:val="single" w:sz="4" w:space="0" w:color="000000"/>
              <w:left w:val="single" w:sz="4" w:space="0" w:color="000000"/>
              <w:bottom w:val="single" w:sz="4" w:space="0" w:color="000000"/>
              <w:right w:val="single" w:sz="4" w:space="0" w:color="000000"/>
            </w:tcBorders>
          </w:tcPr>
          <w:p>
            <w:r/>
            <w:r>
              <w:t xml:space="preserve">61-80 </w:t>
            </w:r>
          </w:p>
        </w:tc>
        <w:tc>
          <w:tcPr>
            <w:tcW w:type="dxa" w:w="1440"/>
            <w:shd w:fill="9ACC58"/>
            <w:tcBorders>
              <w:top w:val="single" w:sz="4" w:space="0" w:color="000000"/>
              <w:left w:val="single" w:sz="4" w:space="0" w:color="000000"/>
              <w:bottom w:val="single" w:sz="4" w:space="0" w:color="000000"/>
              <w:right w:val="single" w:sz="4" w:space="0" w:color="000000"/>
            </w:tcBorders>
          </w:tcPr>
          <w:p>
            <w:r/>
            <w:r>
              <w:t xml:space="preserve">&gt; 80 </w:t>
            </w:r>
          </w:p>
        </w:tc>
      </w:tr>
      <w:tr>
        <w:tc>
          <w:tcPr>
            <w:tcW w:type="dxa" w:w="1440"/>
            <w:tcBorders>
              <w:top w:val="single" w:sz="4" w:space="0" w:color="000000"/>
              <w:left w:val="single" w:sz="4" w:space="0" w:color="000000"/>
              <w:bottom w:val="single" w:sz="4" w:space="0" w:color="000000"/>
              <w:right w:val="single" w:sz="4" w:space="0" w:color="000000"/>
            </w:tcBorders>
          </w:tcPr>
          <w:p>
            <w:r>
              <w:t xml:space="preserve">Initial Assessment </w:t>
            </w:r>
          </w:p>
        </w:tc>
        <w:tc>
          <w:tcPr>
            <w:tcW w:type="dxa" w:w="1440"/>
            <w:tcBorders>
              <w:top w:val="single" w:sz="4" w:space="0" w:color="000000"/>
              <w:left w:val="single" w:sz="4" w:space="0" w:color="000000"/>
              <w:bottom w:val="single" w:sz="4" w:space="0" w:color="000000"/>
              <w:right w:val="single" w:sz="4" w:space="0" w:color="000000"/>
            </w:tcBorders>
          </w:tcPr>
          <w:p>
            <w:r>
              <w:t>7</w:t>
            </w:r>
          </w:p>
        </w:tc>
        <w:tc>
          <w:tcPr>
            <w:tcW w:type="dxa" w:w="1440"/>
            <w:tcBorders>
              <w:top w:val="single" w:sz="4" w:space="0" w:color="000000"/>
              <w:left w:val="single" w:sz="4" w:space="0" w:color="000000"/>
              <w:bottom w:val="single" w:sz="4" w:space="0" w:color="000000"/>
              <w:right w:val="single" w:sz="4" w:space="0" w:color="000000"/>
            </w:tcBorders>
          </w:tcPr>
          <w:p>
            <w:r>
              <w:t>39</w:t>
            </w:r>
          </w:p>
        </w:tc>
        <w:tc>
          <w:tcPr>
            <w:tcW w:type="dxa" w:w="1440"/>
            <w:tcBorders>
              <w:top w:val="single" w:sz="4" w:space="0" w:color="000000"/>
              <w:left w:val="single" w:sz="4" w:space="0" w:color="000000"/>
              <w:bottom w:val="single" w:sz="4" w:space="0" w:color="000000"/>
              <w:right w:val="single" w:sz="4" w:space="0" w:color="000000"/>
            </w:tcBorders>
          </w:tcPr>
          <w:p>
            <w:r>
              <w:t>14</w:t>
            </w:r>
          </w:p>
        </w:tc>
        <w:tc>
          <w:tcPr>
            <w:tcW w:type="dxa" w:w="1440"/>
            <w:tcBorders>
              <w:top w:val="single" w:sz="4" w:space="0" w:color="000000"/>
              <w:left w:val="single" w:sz="4" w:space="0" w:color="000000"/>
              <w:bottom w:val="single" w:sz="4" w:space="0" w:color="000000"/>
              <w:right w:val="single" w:sz="4" w:space="0" w:color="000000"/>
            </w:tcBorders>
          </w:tcPr>
          <w:p>
            <w:r>
              <w:t>3</w:t>
            </w:r>
          </w:p>
        </w:tc>
        <w:tc>
          <w:tcPr>
            <w:tcW w:type="dxa" w:w="1440"/>
            <w:tcBorders>
              <w:top w:val="single" w:sz="4" w:space="0" w:color="000000"/>
              <w:left w:val="single" w:sz="4" w:space="0" w:color="000000"/>
              <w:bottom w:val="single" w:sz="4" w:space="0" w:color="000000"/>
              <w:right w:val="single" w:sz="4" w:space="0" w:color="000000"/>
            </w:tcBorders>
          </w:tcPr>
          <w:p>
            <w:r>
              <w:t>0</w:t>
            </w:r>
          </w:p>
        </w:tc>
      </w:tr>
      <w:tr>
        <w:tc>
          <w:tcPr>
            <w:tcW w:type="dxa" w:w="1440"/>
            <w:tcBorders>
              <w:top w:val="single" w:sz="4" w:space="0" w:color="000000"/>
              <w:left w:val="single" w:sz="4" w:space="0" w:color="000000"/>
              <w:bottom w:val="single" w:sz="4" w:space="0" w:color="000000"/>
              <w:right w:val="single" w:sz="4" w:space="0" w:color="000000"/>
            </w:tcBorders>
          </w:tcPr>
          <w:p>
            <w:r>
              <w:rPr>
                <w:b/>
              </w:rPr>
              <w:t>Post Program Assessment</w:t>
            </w:r>
          </w:p>
        </w:tc>
        <w:tc>
          <w:tcPr>
            <w:tcW w:type="dxa" w:w="1440"/>
            <w:tcBorders>
              <w:top w:val="single" w:sz="4" w:space="0" w:color="000000"/>
              <w:left w:val="single" w:sz="4" w:space="0" w:color="000000"/>
              <w:bottom w:val="single" w:sz="4" w:space="0" w:color="000000"/>
              <w:right w:val="single" w:sz="4" w:space="0" w:color="000000"/>
            </w:tcBorders>
          </w:tcPr>
          <w:p>
            <w:r>
              <w:t>1</w:t>
            </w:r>
          </w:p>
        </w:tc>
        <w:tc>
          <w:tcPr>
            <w:tcW w:type="dxa" w:w="1440"/>
            <w:tcBorders>
              <w:top w:val="single" w:sz="4" w:space="0" w:color="000000"/>
              <w:left w:val="single" w:sz="4" w:space="0" w:color="000000"/>
              <w:bottom w:val="single" w:sz="4" w:space="0" w:color="000000"/>
              <w:right w:val="single" w:sz="4" w:space="0" w:color="000000"/>
            </w:tcBorders>
          </w:tcPr>
          <w:p>
            <w:r>
              <w:t>8</w:t>
            </w:r>
          </w:p>
        </w:tc>
        <w:tc>
          <w:tcPr>
            <w:tcW w:type="dxa" w:w="1440"/>
            <w:tcBorders>
              <w:top w:val="single" w:sz="4" w:space="0" w:color="000000"/>
              <w:left w:val="single" w:sz="4" w:space="0" w:color="000000"/>
              <w:bottom w:val="single" w:sz="4" w:space="0" w:color="000000"/>
              <w:right w:val="single" w:sz="4" w:space="0" w:color="000000"/>
            </w:tcBorders>
          </w:tcPr>
          <w:p>
            <w:r>
              <w:t>32</w:t>
            </w:r>
          </w:p>
        </w:tc>
        <w:tc>
          <w:tcPr>
            <w:tcW w:type="dxa" w:w="1440"/>
            <w:tcBorders>
              <w:top w:val="single" w:sz="4" w:space="0" w:color="000000"/>
              <w:left w:val="single" w:sz="4" w:space="0" w:color="000000"/>
              <w:bottom w:val="single" w:sz="4" w:space="0" w:color="000000"/>
              <w:right w:val="single" w:sz="4" w:space="0" w:color="000000"/>
            </w:tcBorders>
          </w:tcPr>
          <w:p>
            <w:r>
              <w:t>22</w:t>
            </w:r>
          </w:p>
        </w:tc>
        <w:tc>
          <w:tcPr>
            <w:tcW w:type="dxa" w:w="1440"/>
            <w:tcBorders>
              <w:top w:val="single" w:sz="4" w:space="0" w:color="000000"/>
              <w:left w:val="single" w:sz="4" w:space="0" w:color="000000"/>
              <w:bottom w:val="single" w:sz="4" w:space="0" w:color="000000"/>
              <w:right w:val="single" w:sz="4" w:space="0" w:color="000000"/>
            </w:tcBorders>
          </w:tcPr>
          <w:p>
            <w:r>
              <w:t>0</w:t>
            </w:r>
          </w:p>
        </w:tc>
      </w:tr>
    </w:tbl>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Borders>
              <w:top w:val="single" w:sz="4" w:space="0" w:color="000000"/>
              <w:left w:val="single" w:sz="4" w:space="0" w:color="000000"/>
              <w:bottom w:val="single" w:sz="4" w:space="0" w:color="000000"/>
              <w:right w:val="single" w:sz="4" w:space="0" w:color="000000"/>
            </w:tcBorders>
          </w:tcPr>
          <w:p>
            <w:r>
              <w:rPr>
                <w:b/>
              </w:rPr>
              <w:t xml:space="preserve">Grade IV </w:t>
            </w:r>
          </w:p>
        </w:tc>
        <w:tc>
          <w:tcPr>
            <w:tcW w:type="dxa" w:w="1440"/>
            <w:shd w:fill="EE4646"/>
            <w:tcBorders>
              <w:top w:val="single" w:sz="4" w:space="0" w:color="000000"/>
              <w:left w:val="single" w:sz="4" w:space="0" w:color="000000"/>
              <w:bottom w:val="single" w:sz="4" w:space="0" w:color="000000"/>
              <w:right w:val="single" w:sz="4" w:space="0" w:color="000000"/>
            </w:tcBorders>
          </w:tcPr>
          <w:p>
            <w:r/>
            <w:r>
              <w:t>&lt;= 20</w:t>
            </w:r>
          </w:p>
        </w:tc>
        <w:tc>
          <w:tcPr>
            <w:tcW w:type="dxa" w:w="1440"/>
            <w:shd w:fill="EB7960"/>
            <w:tcBorders>
              <w:top w:val="single" w:sz="4" w:space="0" w:color="000000"/>
              <w:left w:val="single" w:sz="4" w:space="0" w:color="000000"/>
              <w:bottom w:val="single" w:sz="4" w:space="0" w:color="000000"/>
              <w:right w:val="single" w:sz="4" w:space="0" w:color="000000"/>
            </w:tcBorders>
          </w:tcPr>
          <w:p>
            <w:r/>
            <w:r>
              <w:t xml:space="preserve">21-40 </w:t>
            </w:r>
          </w:p>
        </w:tc>
        <w:tc>
          <w:tcPr>
            <w:tcW w:type="dxa" w:w="1440"/>
            <w:shd w:fill="FAAC17"/>
            <w:tcBorders>
              <w:top w:val="single" w:sz="4" w:space="0" w:color="000000"/>
              <w:left w:val="single" w:sz="4" w:space="0" w:color="000000"/>
              <w:bottom w:val="single" w:sz="4" w:space="0" w:color="000000"/>
              <w:right w:val="single" w:sz="4" w:space="0" w:color="000000"/>
            </w:tcBorders>
          </w:tcPr>
          <w:p>
            <w:r/>
            <w:r>
              <w:t xml:space="preserve">41-60 </w:t>
            </w:r>
          </w:p>
        </w:tc>
        <w:tc>
          <w:tcPr>
            <w:tcW w:type="dxa" w:w="1440"/>
            <w:shd w:fill="FDC250"/>
            <w:tcBorders>
              <w:top w:val="single" w:sz="4" w:space="0" w:color="000000"/>
              <w:left w:val="single" w:sz="4" w:space="0" w:color="000000"/>
              <w:bottom w:val="single" w:sz="4" w:space="0" w:color="000000"/>
              <w:right w:val="single" w:sz="4" w:space="0" w:color="000000"/>
            </w:tcBorders>
          </w:tcPr>
          <w:p>
            <w:r/>
            <w:r>
              <w:t xml:space="preserve">61-80 </w:t>
            </w:r>
          </w:p>
        </w:tc>
        <w:tc>
          <w:tcPr>
            <w:tcW w:type="dxa" w:w="1440"/>
            <w:shd w:fill="9ACC58"/>
            <w:tcBorders>
              <w:top w:val="single" w:sz="4" w:space="0" w:color="000000"/>
              <w:left w:val="single" w:sz="4" w:space="0" w:color="000000"/>
              <w:bottom w:val="single" w:sz="4" w:space="0" w:color="000000"/>
              <w:right w:val="single" w:sz="4" w:space="0" w:color="000000"/>
            </w:tcBorders>
          </w:tcPr>
          <w:p>
            <w:r/>
            <w:r>
              <w:t xml:space="preserve">&gt; 80 </w:t>
            </w:r>
          </w:p>
        </w:tc>
      </w:tr>
      <w:tr>
        <w:tc>
          <w:tcPr>
            <w:tcW w:type="dxa" w:w="1440"/>
            <w:tcBorders>
              <w:top w:val="single" w:sz="4" w:space="0" w:color="000000"/>
              <w:left w:val="single" w:sz="4" w:space="0" w:color="000000"/>
              <w:bottom w:val="single" w:sz="4" w:space="0" w:color="000000"/>
              <w:right w:val="single" w:sz="4" w:space="0" w:color="000000"/>
            </w:tcBorders>
          </w:tcPr>
          <w:p>
            <w:r>
              <w:t xml:space="preserve">Initial Assessment </w:t>
            </w:r>
          </w:p>
        </w:tc>
        <w:tc>
          <w:tcPr>
            <w:tcW w:type="dxa" w:w="1440"/>
            <w:tcBorders>
              <w:top w:val="single" w:sz="4" w:space="0" w:color="000000"/>
              <w:left w:val="single" w:sz="4" w:space="0" w:color="000000"/>
              <w:bottom w:val="single" w:sz="4" w:space="0" w:color="000000"/>
              <w:right w:val="single" w:sz="4" w:space="0" w:color="000000"/>
            </w:tcBorders>
          </w:tcPr>
          <w:p>
            <w:r>
              <w:t>6</w:t>
            </w:r>
          </w:p>
        </w:tc>
        <w:tc>
          <w:tcPr>
            <w:tcW w:type="dxa" w:w="1440"/>
            <w:tcBorders>
              <w:top w:val="single" w:sz="4" w:space="0" w:color="000000"/>
              <w:left w:val="single" w:sz="4" w:space="0" w:color="000000"/>
              <w:bottom w:val="single" w:sz="4" w:space="0" w:color="000000"/>
              <w:right w:val="single" w:sz="4" w:space="0" w:color="000000"/>
            </w:tcBorders>
          </w:tcPr>
          <w:p>
            <w:r>
              <w:t>33</w:t>
            </w:r>
          </w:p>
        </w:tc>
        <w:tc>
          <w:tcPr>
            <w:tcW w:type="dxa" w:w="1440"/>
            <w:tcBorders>
              <w:top w:val="single" w:sz="4" w:space="0" w:color="000000"/>
              <w:left w:val="single" w:sz="4" w:space="0" w:color="000000"/>
              <w:bottom w:val="single" w:sz="4" w:space="0" w:color="000000"/>
              <w:right w:val="single" w:sz="4" w:space="0" w:color="000000"/>
            </w:tcBorders>
          </w:tcPr>
          <w:p>
            <w:r>
              <w:t>17</w:t>
            </w:r>
          </w:p>
        </w:tc>
        <w:tc>
          <w:tcPr>
            <w:tcW w:type="dxa" w:w="1440"/>
            <w:tcBorders>
              <w:top w:val="single" w:sz="4" w:space="0" w:color="000000"/>
              <w:left w:val="single" w:sz="4" w:space="0" w:color="000000"/>
              <w:bottom w:val="single" w:sz="4" w:space="0" w:color="000000"/>
              <w:right w:val="single" w:sz="4" w:space="0" w:color="000000"/>
            </w:tcBorders>
          </w:tcPr>
          <w:p>
            <w:r>
              <w:t>2</w:t>
            </w:r>
          </w:p>
        </w:tc>
        <w:tc>
          <w:tcPr>
            <w:tcW w:type="dxa" w:w="1440"/>
            <w:tcBorders>
              <w:top w:val="single" w:sz="4" w:space="0" w:color="000000"/>
              <w:left w:val="single" w:sz="4" w:space="0" w:color="000000"/>
              <w:bottom w:val="single" w:sz="4" w:space="0" w:color="000000"/>
              <w:right w:val="single" w:sz="4" w:space="0" w:color="000000"/>
            </w:tcBorders>
          </w:tcPr>
          <w:p>
            <w:r>
              <w:t>0</w:t>
            </w:r>
          </w:p>
        </w:tc>
      </w:tr>
      <w:tr>
        <w:tc>
          <w:tcPr>
            <w:tcW w:type="dxa" w:w="1440"/>
            <w:tcBorders>
              <w:top w:val="single" w:sz="4" w:space="0" w:color="000000"/>
              <w:left w:val="single" w:sz="4" w:space="0" w:color="000000"/>
              <w:bottom w:val="single" w:sz="4" w:space="0" w:color="000000"/>
              <w:right w:val="single" w:sz="4" w:space="0" w:color="000000"/>
            </w:tcBorders>
          </w:tcPr>
          <w:p>
            <w:r>
              <w:rPr>
                <w:b/>
              </w:rPr>
              <w:t>Post Program Assessment</w:t>
            </w:r>
          </w:p>
        </w:tc>
        <w:tc>
          <w:tcPr>
            <w:tcW w:type="dxa" w:w="1440"/>
            <w:tcBorders>
              <w:top w:val="single" w:sz="4" w:space="0" w:color="000000"/>
              <w:left w:val="single" w:sz="4" w:space="0" w:color="000000"/>
              <w:bottom w:val="single" w:sz="4" w:space="0" w:color="000000"/>
              <w:right w:val="single" w:sz="4" w:space="0" w:color="000000"/>
            </w:tcBorders>
          </w:tcPr>
          <w:p>
            <w:r>
              <w:rPr>
                <w:b/>
              </w:rPr>
              <w:t>1</w:t>
            </w:r>
          </w:p>
        </w:tc>
        <w:tc>
          <w:tcPr>
            <w:tcW w:type="dxa" w:w="1440"/>
            <w:tcBorders>
              <w:top w:val="single" w:sz="4" w:space="0" w:color="000000"/>
              <w:left w:val="single" w:sz="4" w:space="0" w:color="000000"/>
              <w:bottom w:val="single" w:sz="4" w:space="0" w:color="000000"/>
              <w:right w:val="single" w:sz="4" w:space="0" w:color="000000"/>
            </w:tcBorders>
          </w:tcPr>
          <w:p>
            <w:r>
              <w:rPr>
                <w:b/>
              </w:rPr>
              <w:t>21</w:t>
            </w:r>
          </w:p>
        </w:tc>
        <w:tc>
          <w:tcPr>
            <w:tcW w:type="dxa" w:w="1440"/>
            <w:tcBorders>
              <w:top w:val="single" w:sz="4" w:space="0" w:color="000000"/>
              <w:left w:val="single" w:sz="4" w:space="0" w:color="000000"/>
              <w:bottom w:val="single" w:sz="4" w:space="0" w:color="000000"/>
              <w:right w:val="single" w:sz="4" w:space="0" w:color="000000"/>
            </w:tcBorders>
          </w:tcPr>
          <w:p>
            <w:r>
              <w:rPr>
                <w:b/>
              </w:rPr>
              <w:t>28</w:t>
            </w:r>
          </w:p>
        </w:tc>
        <w:tc>
          <w:tcPr>
            <w:tcW w:type="dxa" w:w="1440"/>
            <w:tcBorders>
              <w:top w:val="single" w:sz="4" w:space="0" w:color="000000"/>
              <w:left w:val="single" w:sz="4" w:space="0" w:color="000000"/>
              <w:bottom w:val="single" w:sz="4" w:space="0" w:color="000000"/>
              <w:right w:val="single" w:sz="4" w:space="0" w:color="000000"/>
            </w:tcBorders>
          </w:tcPr>
          <w:p>
            <w:r>
              <w:rPr>
                <w:b/>
              </w:rPr>
              <w:t>8</w:t>
            </w:r>
          </w:p>
        </w:tc>
        <w:tc>
          <w:tcPr>
            <w:tcW w:type="dxa" w:w="1440"/>
            <w:tcBorders>
              <w:top w:val="single" w:sz="4" w:space="0" w:color="000000"/>
              <w:left w:val="single" w:sz="4" w:space="0" w:color="000000"/>
              <w:bottom w:val="single" w:sz="4" w:space="0" w:color="000000"/>
              <w:right w:val="single" w:sz="4" w:space="0" w:color="000000"/>
            </w:tcBorders>
          </w:tcPr>
          <w:p>
            <w:r>
              <w:rPr>
                <w:b/>
              </w:rPr>
              <w:t>0</w:t>
            </w:r>
          </w:p>
        </w:tc>
      </w:tr>
    </w:tbl>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Borders>
              <w:top w:val="single" w:sz="4" w:space="0" w:color="000000"/>
              <w:left w:val="single" w:sz="4" w:space="0" w:color="000000"/>
              <w:bottom w:val="single" w:sz="4" w:space="0" w:color="000000"/>
              <w:right w:val="single" w:sz="4" w:space="0" w:color="000000"/>
            </w:tcBorders>
          </w:tcPr>
          <w:p>
            <w:r>
              <w:rPr>
                <w:b/>
              </w:rPr>
              <w:t>Grade V</w:t>
            </w:r>
          </w:p>
        </w:tc>
        <w:tc>
          <w:tcPr>
            <w:tcW w:type="dxa" w:w="1440"/>
            <w:shd w:fill="EE4646"/>
            <w:tcBorders>
              <w:top w:val="single" w:sz="4" w:space="0" w:color="000000"/>
              <w:left w:val="single" w:sz="4" w:space="0" w:color="000000"/>
              <w:bottom w:val="single" w:sz="4" w:space="0" w:color="000000"/>
              <w:right w:val="single" w:sz="4" w:space="0" w:color="000000"/>
            </w:tcBorders>
          </w:tcPr>
          <w:p>
            <w:r/>
            <w:r>
              <w:t>&lt;= 20</w:t>
            </w:r>
          </w:p>
        </w:tc>
        <w:tc>
          <w:tcPr>
            <w:tcW w:type="dxa" w:w="1440"/>
            <w:shd w:fill="EB7960"/>
            <w:tcBorders>
              <w:top w:val="single" w:sz="4" w:space="0" w:color="000000"/>
              <w:left w:val="single" w:sz="4" w:space="0" w:color="000000"/>
              <w:bottom w:val="single" w:sz="4" w:space="0" w:color="000000"/>
              <w:right w:val="single" w:sz="4" w:space="0" w:color="000000"/>
            </w:tcBorders>
          </w:tcPr>
          <w:p>
            <w:r/>
            <w:r>
              <w:t xml:space="preserve">21-40 </w:t>
            </w:r>
          </w:p>
        </w:tc>
        <w:tc>
          <w:tcPr>
            <w:tcW w:type="dxa" w:w="1440"/>
            <w:shd w:fill="FAAC17"/>
            <w:tcBorders>
              <w:top w:val="single" w:sz="4" w:space="0" w:color="000000"/>
              <w:left w:val="single" w:sz="4" w:space="0" w:color="000000"/>
              <w:bottom w:val="single" w:sz="4" w:space="0" w:color="000000"/>
              <w:right w:val="single" w:sz="4" w:space="0" w:color="000000"/>
            </w:tcBorders>
          </w:tcPr>
          <w:p>
            <w:r/>
            <w:r>
              <w:t xml:space="preserve">41-60 </w:t>
            </w:r>
          </w:p>
        </w:tc>
        <w:tc>
          <w:tcPr>
            <w:tcW w:type="dxa" w:w="1440"/>
            <w:shd w:fill="FDC250"/>
            <w:tcBorders>
              <w:top w:val="single" w:sz="4" w:space="0" w:color="000000"/>
              <w:left w:val="single" w:sz="4" w:space="0" w:color="000000"/>
              <w:bottom w:val="single" w:sz="4" w:space="0" w:color="000000"/>
              <w:right w:val="single" w:sz="4" w:space="0" w:color="000000"/>
            </w:tcBorders>
          </w:tcPr>
          <w:p>
            <w:r/>
            <w:r>
              <w:t xml:space="preserve">61-80 </w:t>
            </w:r>
          </w:p>
        </w:tc>
        <w:tc>
          <w:tcPr>
            <w:tcW w:type="dxa" w:w="1440"/>
            <w:shd w:fill="9ACC58"/>
            <w:tcBorders>
              <w:top w:val="single" w:sz="4" w:space="0" w:color="000000"/>
              <w:left w:val="single" w:sz="4" w:space="0" w:color="000000"/>
              <w:bottom w:val="single" w:sz="4" w:space="0" w:color="000000"/>
              <w:right w:val="single" w:sz="4" w:space="0" w:color="000000"/>
            </w:tcBorders>
          </w:tcPr>
          <w:p>
            <w:r/>
            <w:r>
              <w:t xml:space="preserve">&gt; 80 </w:t>
            </w:r>
          </w:p>
        </w:tc>
      </w:tr>
      <w:tr>
        <w:tc>
          <w:tcPr>
            <w:tcW w:type="dxa" w:w="1440"/>
            <w:tcBorders>
              <w:top w:val="single" w:sz="4" w:space="0" w:color="000000"/>
              <w:left w:val="single" w:sz="4" w:space="0" w:color="000000"/>
              <w:bottom w:val="single" w:sz="4" w:space="0" w:color="000000"/>
              <w:right w:val="single" w:sz="4" w:space="0" w:color="000000"/>
            </w:tcBorders>
          </w:tcPr>
          <w:p>
            <w:r>
              <w:t xml:space="preserve">Initial Assessment </w:t>
            </w:r>
          </w:p>
        </w:tc>
        <w:tc>
          <w:tcPr>
            <w:tcW w:type="dxa" w:w="1440"/>
            <w:tcBorders>
              <w:top w:val="single" w:sz="4" w:space="0" w:color="000000"/>
              <w:left w:val="single" w:sz="4" w:space="0" w:color="000000"/>
              <w:bottom w:val="single" w:sz="4" w:space="0" w:color="000000"/>
              <w:right w:val="single" w:sz="4" w:space="0" w:color="000000"/>
            </w:tcBorders>
          </w:tcPr>
          <w:p>
            <w:r>
              <w:t>2</w:t>
            </w:r>
          </w:p>
        </w:tc>
        <w:tc>
          <w:tcPr>
            <w:tcW w:type="dxa" w:w="1440"/>
            <w:tcBorders>
              <w:top w:val="single" w:sz="4" w:space="0" w:color="000000"/>
              <w:left w:val="single" w:sz="4" w:space="0" w:color="000000"/>
              <w:bottom w:val="single" w:sz="4" w:space="0" w:color="000000"/>
              <w:right w:val="single" w:sz="4" w:space="0" w:color="000000"/>
            </w:tcBorders>
          </w:tcPr>
          <w:p>
            <w:r>
              <w:t>45</w:t>
            </w:r>
          </w:p>
        </w:tc>
        <w:tc>
          <w:tcPr>
            <w:tcW w:type="dxa" w:w="1440"/>
            <w:tcBorders>
              <w:top w:val="single" w:sz="4" w:space="0" w:color="000000"/>
              <w:left w:val="single" w:sz="4" w:space="0" w:color="000000"/>
              <w:bottom w:val="single" w:sz="4" w:space="0" w:color="000000"/>
              <w:right w:val="single" w:sz="4" w:space="0" w:color="000000"/>
            </w:tcBorders>
          </w:tcPr>
          <w:p>
            <w:r>
              <w:t>20</w:t>
            </w:r>
          </w:p>
        </w:tc>
        <w:tc>
          <w:tcPr>
            <w:tcW w:type="dxa" w:w="1440"/>
            <w:tcBorders>
              <w:top w:val="single" w:sz="4" w:space="0" w:color="000000"/>
              <w:left w:val="single" w:sz="4" w:space="0" w:color="000000"/>
              <w:bottom w:val="single" w:sz="4" w:space="0" w:color="000000"/>
              <w:right w:val="single" w:sz="4" w:space="0" w:color="000000"/>
            </w:tcBorders>
          </w:tcPr>
          <w:p>
            <w:r>
              <w:t>2</w:t>
            </w:r>
          </w:p>
        </w:tc>
        <w:tc>
          <w:tcPr>
            <w:tcW w:type="dxa" w:w="1440"/>
            <w:tcBorders>
              <w:top w:val="single" w:sz="4" w:space="0" w:color="000000"/>
              <w:left w:val="single" w:sz="4" w:space="0" w:color="000000"/>
              <w:bottom w:val="single" w:sz="4" w:space="0" w:color="000000"/>
              <w:right w:val="single" w:sz="4" w:space="0" w:color="000000"/>
            </w:tcBorders>
          </w:tcPr>
          <w:p>
            <w:r>
              <w:t>0</w:t>
            </w:r>
          </w:p>
        </w:tc>
      </w:tr>
      <w:tr>
        <w:tc>
          <w:tcPr>
            <w:tcW w:type="dxa" w:w="1440"/>
            <w:tcBorders>
              <w:top w:val="single" w:sz="4" w:space="0" w:color="000000"/>
              <w:left w:val="single" w:sz="4" w:space="0" w:color="000000"/>
              <w:bottom w:val="single" w:sz="4" w:space="0" w:color="000000"/>
              <w:right w:val="single" w:sz="4" w:space="0" w:color="000000"/>
            </w:tcBorders>
          </w:tcPr>
          <w:p>
            <w:r>
              <w:rPr>
                <w:b/>
              </w:rPr>
              <w:t>Post Program Assessment</w:t>
            </w:r>
          </w:p>
        </w:tc>
        <w:tc>
          <w:tcPr>
            <w:tcW w:type="dxa" w:w="1440"/>
            <w:tcBorders>
              <w:top w:val="single" w:sz="4" w:space="0" w:color="000000"/>
              <w:left w:val="single" w:sz="4" w:space="0" w:color="000000"/>
              <w:bottom w:val="single" w:sz="4" w:space="0" w:color="000000"/>
              <w:right w:val="single" w:sz="4" w:space="0" w:color="000000"/>
            </w:tcBorders>
          </w:tcPr>
          <w:p>
            <w:r>
              <w:rPr>
                <w:b/>
              </w:rPr>
              <w:t>2</w:t>
            </w:r>
          </w:p>
        </w:tc>
        <w:tc>
          <w:tcPr>
            <w:tcW w:type="dxa" w:w="1440"/>
            <w:tcBorders>
              <w:top w:val="single" w:sz="4" w:space="0" w:color="000000"/>
              <w:left w:val="single" w:sz="4" w:space="0" w:color="000000"/>
              <w:bottom w:val="single" w:sz="4" w:space="0" w:color="000000"/>
              <w:right w:val="single" w:sz="4" w:space="0" w:color="000000"/>
            </w:tcBorders>
          </w:tcPr>
          <w:p>
            <w:r>
              <w:rPr>
                <w:b/>
              </w:rPr>
              <w:t>14</w:t>
            </w:r>
          </w:p>
        </w:tc>
        <w:tc>
          <w:tcPr>
            <w:tcW w:type="dxa" w:w="1440"/>
            <w:tcBorders>
              <w:top w:val="single" w:sz="4" w:space="0" w:color="000000"/>
              <w:left w:val="single" w:sz="4" w:space="0" w:color="000000"/>
              <w:bottom w:val="single" w:sz="4" w:space="0" w:color="000000"/>
              <w:right w:val="single" w:sz="4" w:space="0" w:color="000000"/>
            </w:tcBorders>
          </w:tcPr>
          <w:p>
            <w:r>
              <w:rPr>
                <w:b/>
              </w:rPr>
              <w:t>41</w:t>
            </w:r>
          </w:p>
        </w:tc>
        <w:tc>
          <w:tcPr>
            <w:tcW w:type="dxa" w:w="1440"/>
            <w:tcBorders>
              <w:top w:val="single" w:sz="4" w:space="0" w:color="000000"/>
              <w:left w:val="single" w:sz="4" w:space="0" w:color="000000"/>
              <w:bottom w:val="single" w:sz="4" w:space="0" w:color="000000"/>
              <w:right w:val="single" w:sz="4" w:space="0" w:color="000000"/>
            </w:tcBorders>
          </w:tcPr>
          <w:p>
            <w:r>
              <w:rPr>
                <w:b/>
              </w:rPr>
              <w:t>12</w:t>
            </w:r>
          </w:p>
        </w:tc>
        <w:tc>
          <w:tcPr>
            <w:tcW w:type="dxa" w:w="1440"/>
            <w:tcBorders>
              <w:top w:val="single" w:sz="4" w:space="0" w:color="000000"/>
              <w:left w:val="single" w:sz="4" w:space="0" w:color="000000"/>
              <w:bottom w:val="single" w:sz="4" w:space="0" w:color="000000"/>
              <w:right w:val="single" w:sz="4" w:space="0" w:color="000000"/>
            </w:tcBorders>
          </w:tcPr>
          <w:p>
            <w:r>
              <w:rPr>
                <w:b/>
              </w:rPr>
              <w:t>0</w:t>
            </w:r>
          </w:p>
        </w:tc>
      </w:tr>
    </w:tbl>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Borders>
              <w:top w:val="single" w:sz="4" w:space="0" w:color="000000"/>
              <w:left w:val="single" w:sz="4" w:space="0" w:color="000000"/>
              <w:bottom w:val="single" w:sz="4" w:space="0" w:color="000000"/>
              <w:right w:val="single" w:sz="4" w:space="0" w:color="000000"/>
            </w:tcBorders>
          </w:tcPr>
          <w:p>
            <w:r>
              <w:rPr>
                <w:b/>
              </w:rPr>
              <w:t xml:space="preserve">Grade VI </w:t>
            </w:r>
          </w:p>
        </w:tc>
        <w:tc>
          <w:tcPr>
            <w:tcW w:type="dxa" w:w="1440"/>
            <w:shd w:fill="EE4646"/>
            <w:tcBorders>
              <w:top w:val="single" w:sz="4" w:space="0" w:color="000000"/>
              <w:left w:val="single" w:sz="4" w:space="0" w:color="000000"/>
              <w:bottom w:val="single" w:sz="4" w:space="0" w:color="000000"/>
              <w:right w:val="single" w:sz="4" w:space="0" w:color="000000"/>
            </w:tcBorders>
          </w:tcPr>
          <w:p>
            <w:r/>
            <w:r>
              <w:t>&lt;= 20</w:t>
            </w:r>
          </w:p>
        </w:tc>
        <w:tc>
          <w:tcPr>
            <w:tcW w:type="dxa" w:w="1440"/>
            <w:shd w:fill="EB7960"/>
            <w:tcBorders>
              <w:top w:val="single" w:sz="4" w:space="0" w:color="000000"/>
              <w:left w:val="single" w:sz="4" w:space="0" w:color="000000"/>
              <w:bottom w:val="single" w:sz="4" w:space="0" w:color="000000"/>
              <w:right w:val="single" w:sz="4" w:space="0" w:color="000000"/>
            </w:tcBorders>
          </w:tcPr>
          <w:p>
            <w:r/>
            <w:r>
              <w:t xml:space="preserve">21-40 </w:t>
            </w:r>
          </w:p>
        </w:tc>
        <w:tc>
          <w:tcPr>
            <w:tcW w:type="dxa" w:w="1440"/>
            <w:shd w:fill="FAAC17"/>
            <w:tcBorders>
              <w:top w:val="single" w:sz="4" w:space="0" w:color="000000"/>
              <w:left w:val="single" w:sz="4" w:space="0" w:color="000000"/>
              <w:bottom w:val="single" w:sz="4" w:space="0" w:color="000000"/>
              <w:right w:val="single" w:sz="4" w:space="0" w:color="000000"/>
            </w:tcBorders>
          </w:tcPr>
          <w:p>
            <w:r/>
            <w:r>
              <w:t xml:space="preserve">41-60 </w:t>
            </w:r>
          </w:p>
        </w:tc>
        <w:tc>
          <w:tcPr>
            <w:tcW w:type="dxa" w:w="1440"/>
            <w:shd w:fill="FDC250"/>
            <w:tcBorders>
              <w:top w:val="single" w:sz="4" w:space="0" w:color="000000"/>
              <w:left w:val="single" w:sz="4" w:space="0" w:color="000000"/>
              <w:bottom w:val="single" w:sz="4" w:space="0" w:color="000000"/>
              <w:right w:val="single" w:sz="4" w:space="0" w:color="000000"/>
            </w:tcBorders>
          </w:tcPr>
          <w:p>
            <w:r/>
            <w:r>
              <w:t xml:space="preserve">61-80 </w:t>
            </w:r>
          </w:p>
        </w:tc>
        <w:tc>
          <w:tcPr>
            <w:tcW w:type="dxa" w:w="1440"/>
            <w:shd w:fill="9ACC58"/>
            <w:tcBorders>
              <w:top w:val="single" w:sz="4" w:space="0" w:color="000000"/>
              <w:left w:val="single" w:sz="4" w:space="0" w:color="000000"/>
              <w:bottom w:val="single" w:sz="4" w:space="0" w:color="000000"/>
              <w:right w:val="single" w:sz="4" w:space="0" w:color="000000"/>
            </w:tcBorders>
          </w:tcPr>
          <w:p>
            <w:r/>
            <w:r>
              <w:t xml:space="preserve">&gt; 80 </w:t>
            </w:r>
          </w:p>
        </w:tc>
      </w:tr>
      <w:tr>
        <w:tc>
          <w:tcPr>
            <w:tcW w:type="dxa" w:w="1440"/>
            <w:tcBorders>
              <w:top w:val="single" w:sz="4" w:space="0" w:color="000000"/>
              <w:left w:val="single" w:sz="4" w:space="0" w:color="000000"/>
              <w:bottom w:val="single" w:sz="4" w:space="0" w:color="000000"/>
              <w:right w:val="single" w:sz="4" w:space="0" w:color="000000"/>
            </w:tcBorders>
          </w:tcPr>
          <w:p>
            <w:r>
              <w:t xml:space="preserve">Initial Assessment </w:t>
            </w:r>
          </w:p>
        </w:tc>
        <w:tc>
          <w:tcPr>
            <w:tcW w:type="dxa" w:w="1440"/>
            <w:tcBorders>
              <w:top w:val="single" w:sz="4" w:space="0" w:color="000000"/>
              <w:left w:val="single" w:sz="4" w:space="0" w:color="000000"/>
              <w:bottom w:val="single" w:sz="4" w:space="0" w:color="000000"/>
              <w:right w:val="single" w:sz="4" w:space="0" w:color="000000"/>
            </w:tcBorders>
          </w:tcPr>
          <w:p>
            <w:r>
              <w:t>3</w:t>
            </w:r>
          </w:p>
        </w:tc>
        <w:tc>
          <w:tcPr>
            <w:tcW w:type="dxa" w:w="1440"/>
            <w:tcBorders>
              <w:top w:val="single" w:sz="4" w:space="0" w:color="000000"/>
              <w:left w:val="single" w:sz="4" w:space="0" w:color="000000"/>
              <w:bottom w:val="single" w:sz="4" w:space="0" w:color="000000"/>
              <w:right w:val="single" w:sz="4" w:space="0" w:color="000000"/>
            </w:tcBorders>
          </w:tcPr>
          <w:p>
            <w:r>
              <w:t>23</w:t>
            </w:r>
          </w:p>
        </w:tc>
        <w:tc>
          <w:tcPr>
            <w:tcW w:type="dxa" w:w="1440"/>
            <w:tcBorders>
              <w:top w:val="single" w:sz="4" w:space="0" w:color="000000"/>
              <w:left w:val="single" w:sz="4" w:space="0" w:color="000000"/>
              <w:bottom w:val="single" w:sz="4" w:space="0" w:color="000000"/>
              <w:right w:val="single" w:sz="4" w:space="0" w:color="000000"/>
            </w:tcBorders>
          </w:tcPr>
          <w:p>
            <w:r>
              <w:t>25</w:t>
            </w:r>
          </w:p>
        </w:tc>
        <w:tc>
          <w:tcPr>
            <w:tcW w:type="dxa" w:w="1440"/>
            <w:tcBorders>
              <w:top w:val="single" w:sz="4" w:space="0" w:color="000000"/>
              <w:left w:val="single" w:sz="4" w:space="0" w:color="000000"/>
              <w:bottom w:val="single" w:sz="4" w:space="0" w:color="000000"/>
              <w:right w:val="single" w:sz="4" w:space="0" w:color="000000"/>
            </w:tcBorders>
          </w:tcPr>
          <w:p>
            <w:r>
              <w:t>7</w:t>
            </w:r>
          </w:p>
        </w:tc>
        <w:tc>
          <w:tcPr>
            <w:tcW w:type="dxa" w:w="1440"/>
            <w:tcBorders>
              <w:top w:val="single" w:sz="4" w:space="0" w:color="000000"/>
              <w:left w:val="single" w:sz="4" w:space="0" w:color="000000"/>
              <w:bottom w:val="single" w:sz="4" w:space="0" w:color="000000"/>
              <w:right w:val="single" w:sz="4" w:space="0" w:color="000000"/>
            </w:tcBorders>
          </w:tcPr>
          <w:p>
            <w:r>
              <w:t>0</w:t>
            </w:r>
          </w:p>
        </w:tc>
      </w:tr>
      <w:tr>
        <w:tc>
          <w:tcPr>
            <w:tcW w:type="dxa" w:w="1440"/>
            <w:tcBorders>
              <w:top w:val="single" w:sz="4" w:space="0" w:color="000000"/>
              <w:left w:val="single" w:sz="4" w:space="0" w:color="000000"/>
              <w:bottom w:val="single" w:sz="4" w:space="0" w:color="000000"/>
              <w:right w:val="single" w:sz="4" w:space="0" w:color="000000"/>
            </w:tcBorders>
          </w:tcPr>
          <w:p>
            <w:r>
              <w:rPr>
                <w:b/>
              </w:rPr>
              <w:t>Post Program Assessment</w:t>
            </w:r>
          </w:p>
        </w:tc>
        <w:tc>
          <w:tcPr>
            <w:tcW w:type="dxa" w:w="1440"/>
            <w:tcBorders>
              <w:top w:val="single" w:sz="4" w:space="0" w:color="000000"/>
              <w:left w:val="single" w:sz="4" w:space="0" w:color="000000"/>
              <w:bottom w:val="single" w:sz="4" w:space="0" w:color="000000"/>
              <w:right w:val="single" w:sz="4" w:space="0" w:color="000000"/>
            </w:tcBorders>
          </w:tcPr>
          <w:p>
            <w:r>
              <w:rPr>
                <w:b/>
              </w:rPr>
              <w:t>1</w:t>
            </w:r>
          </w:p>
        </w:tc>
        <w:tc>
          <w:tcPr>
            <w:tcW w:type="dxa" w:w="1440"/>
            <w:tcBorders>
              <w:top w:val="single" w:sz="4" w:space="0" w:color="000000"/>
              <w:left w:val="single" w:sz="4" w:space="0" w:color="000000"/>
              <w:bottom w:val="single" w:sz="4" w:space="0" w:color="000000"/>
              <w:right w:val="single" w:sz="4" w:space="0" w:color="000000"/>
            </w:tcBorders>
          </w:tcPr>
          <w:p>
            <w:r>
              <w:rPr>
                <w:b/>
              </w:rPr>
              <w:t>11</w:t>
            </w:r>
          </w:p>
        </w:tc>
        <w:tc>
          <w:tcPr>
            <w:tcW w:type="dxa" w:w="1440"/>
            <w:tcBorders>
              <w:top w:val="single" w:sz="4" w:space="0" w:color="000000"/>
              <w:left w:val="single" w:sz="4" w:space="0" w:color="000000"/>
              <w:bottom w:val="single" w:sz="4" w:space="0" w:color="000000"/>
              <w:right w:val="single" w:sz="4" w:space="0" w:color="000000"/>
            </w:tcBorders>
          </w:tcPr>
          <w:p>
            <w:r>
              <w:rPr>
                <w:b/>
              </w:rPr>
              <w:t>33</w:t>
            </w:r>
          </w:p>
        </w:tc>
        <w:tc>
          <w:tcPr>
            <w:tcW w:type="dxa" w:w="1440"/>
            <w:tcBorders>
              <w:top w:val="single" w:sz="4" w:space="0" w:color="000000"/>
              <w:left w:val="single" w:sz="4" w:space="0" w:color="000000"/>
              <w:bottom w:val="single" w:sz="4" w:space="0" w:color="000000"/>
              <w:right w:val="single" w:sz="4" w:space="0" w:color="000000"/>
            </w:tcBorders>
          </w:tcPr>
          <w:p>
            <w:r>
              <w:rPr>
                <w:b/>
              </w:rPr>
              <w:t>13</w:t>
            </w:r>
          </w:p>
        </w:tc>
        <w:tc>
          <w:tcPr>
            <w:tcW w:type="dxa" w:w="1440"/>
            <w:tcBorders>
              <w:top w:val="single" w:sz="4" w:space="0" w:color="000000"/>
              <w:left w:val="single" w:sz="4" w:space="0" w:color="000000"/>
              <w:bottom w:val="single" w:sz="4" w:space="0" w:color="000000"/>
              <w:right w:val="single" w:sz="4" w:space="0" w:color="000000"/>
            </w:tcBorders>
          </w:tcPr>
          <w:p>
            <w:r>
              <w:rPr>
                <w:b/>
              </w:rPr>
              <w:t>0</w:t>
            </w:r>
          </w:p>
        </w:tc>
      </w:tr>
    </w:tbl>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Borders>
              <w:top w:val="single" w:sz="4" w:space="0" w:color="000000"/>
              <w:left w:val="single" w:sz="4" w:space="0" w:color="000000"/>
              <w:bottom w:val="single" w:sz="4" w:space="0" w:color="000000"/>
              <w:right w:val="single" w:sz="4" w:space="0" w:color="000000"/>
            </w:tcBorders>
          </w:tcPr>
          <w:p>
            <w:r>
              <w:rPr>
                <w:b/>
              </w:rPr>
              <w:t xml:space="preserve">Grade VII </w:t>
            </w:r>
          </w:p>
        </w:tc>
        <w:tc>
          <w:tcPr>
            <w:tcW w:type="dxa" w:w="1440"/>
            <w:shd w:fill="EE4646"/>
            <w:tcBorders>
              <w:top w:val="single" w:sz="4" w:space="0" w:color="000000"/>
              <w:left w:val="single" w:sz="4" w:space="0" w:color="000000"/>
              <w:bottom w:val="single" w:sz="4" w:space="0" w:color="000000"/>
              <w:right w:val="single" w:sz="4" w:space="0" w:color="000000"/>
            </w:tcBorders>
          </w:tcPr>
          <w:p>
            <w:r/>
            <w:r>
              <w:t>&lt;= 20</w:t>
            </w:r>
          </w:p>
        </w:tc>
        <w:tc>
          <w:tcPr>
            <w:tcW w:type="dxa" w:w="1440"/>
            <w:shd w:fill="EB7960"/>
            <w:tcBorders>
              <w:top w:val="single" w:sz="4" w:space="0" w:color="000000"/>
              <w:left w:val="single" w:sz="4" w:space="0" w:color="000000"/>
              <w:bottom w:val="single" w:sz="4" w:space="0" w:color="000000"/>
              <w:right w:val="single" w:sz="4" w:space="0" w:color="000000"/>
            </w:tcBorders>
          </w:tcPr>
          <w:p>
            <w:r/>
            <w:r>
              <w:t xml:space="preserve">21-40 </w:t>
            </w:r>
          </w:p>
        </w:tc>
        <w:tc>
          <w:tcPr>
            <w:tcW w:type="dxa" w:w="1440"/>
            <w:shd w:fill="FAAC17"/>
            <w:tcBorders>
              <w:top w:val="single" w:sz="4" w:space="0" w:color="000000"/>
              <w:left w:val="single" w:sz="4" w:space="0" w:color="000000"/>
              <w:bottom w:val="single" w:sz="4" w:space="0" w:color="000000"/>
              <w:right w:val="single" w:sz="4" w:space="0" w:color="000000"/>
            </w:tcBorders>
          </w:tcPr>
          <w:p>
            <w:r/>
            <w:r>
              <w:t xml:space="preserve">41-60 </w:t>
            </w:r>
          </w:p>
        </w:tc>
        <w:tc>
          <w:tcPr>
            <w:tcW w:type="dxa" w:w="1440"/>
            <w:shd w:fill="FDC250"/>
            <w:tcBorders>
              <w:top w:val="single" w:sz="4" w:space="0" w:color="000000"/>
              <w:left w:val="single" w:sz="4" w:space="0" w:color="000000"/>
              <w:bottom w:val="single" w:sz="4" w:space="0" w:color="000000"/>
              <w:right w:val="single" w:sz="4" w:space="0" w:color="000000"/>
            </w:tcBorders>
          </w:tcPr>
          <w:p>
            <w:r/>
            <w:r>
              <w:t xml:space="preserve">61-80 </w:t>
            </w:r>
          </w:p>
        </w:tc>
        <w:tc>
          <w:tcPr>
            <w:tcW w:type="dxa" w:w="1440"/>
            <w:shd w:fill="9ACC58"/>
            <w:tcBorders>
              <w:top w:val="single" w:sz="4" w:space="0" w:color="000000"/>
              <w:left w:val="single" w:sz="4" w:space="0" w:color="000000"/>
              <w:bottom w:val="single" w:sz="4" w:space="0" w:color="000000"/>
              <w:right w:val="single" w:sz="4" w:space="0" w:color="000000"/>
            </w:tcBorders>
          </w:tcPr>
          <w:p>
            <w:r/>
            <w:r>
              <w:t xml:space="preserve">&gt; 80 </w:t>
            </w:r>
          </w:p>
        </w:tc>
      </w:tr>
      <w:tr>
        <w:tc>
          <w:tcPr>
            <w:tcW w:type="dxa" w:w="1440"/>
            <w:tcBorders>
              <w:top w:val="single" w:sz="4" w:space="0" w:color="000000"/>
              <w:left w:val="single" w:sz="4" w:space="0" w:color="000000"/>
              <w:bottom w:val="single" w:sz="4" w:space="0" w:color="000000"/>
              <w:right w:val="single" w:sz="4" w:space="0" w:color="000000"/>
            </w:tcBorders>
          </w:tcPr>
          <w:p>
            <w:r>
              <w:t xml:space="preserve">Initial Assessment </w:t>
            </w:r>
          </w:p>
        </w:tc>
        <w:tc>
          <w:tcPr>
            <w:tcW w:type="dxa" w:w="1440"/>
            <w:tcBorders>
              <w:top w:val="single" w:sz="4" w:space="0" w:color="000000"/>
              <w:left w:val="single" w:sz="4" w:space="0" w:color="000000"/>
              <w:bottom w:val="single" w:sz="4" w:space="0" w:color="000000"/>
              <w:right w:val="single" w:sz="4" w:space="0" w:color="000000"/>
            </w:tcBorders>
          </w:tcPr>
          <w:p>
            <w:r>
              <w:t>0</w:t>
            </w:r>
          </w:p>
        </w:tc>
        <w:tc>
          <w:tcPr>
            <w:tcW w:type="dxa" w:w="1440"/>
            <w:tcBorders>
              <w:top w:val="single" w:sz="4" w:space="0" w:color="000000"/>
              <w:left w:val="single" w:sz="4" w:space="0" w:color="000000"/>
              <w:bottom w:val="single" w:sz="4" w:space="0" w:color="000000"/>
              <w:right w:val="single" w:sz="4" w:space="0" w:color="000000"/>
            </w:tcBorders>
          </w:tcPr>
          <w:p>
            <w:r>
              <w:t>15</w:t>
            </w:r>
          </w:p>
        </w:tc>
        <w:tc>
          <w:tcPr>
            <w:tcW w:type="dxa" w:w="1440"/>
            <w:tcBorders>
              <w:top w:val="single" w:sz="4" w:space="0" w:color="000000"/>
              <w:left w:val="single" w:sz="4" w:space="0" w:color="000000"/>
              <w:bottom w:val="single" w:sz="4" w:space="0" w:color="000000"/>
              <w:right w:val="single" w:sz="4" w:space="0" w:color="000000"/>
            </w:tcBorders>
          </w:tcPr>
          <w:p>
            <w:r>
              <w:t>14</w:t>
            </w:r>
          </w:p>
        </w:tc>
        <w:tc>
          <w:tcPr>
            <w:tcW w:type="dxa" w:w="1440"/>
            <w:tcBorders>
              <w:top w:val="single" w:sz="4" w:space="0" w:color="000000"/>
              <w:left w:val="single" w:sz="4" w:space="0" w:color="000000"/>
              <w:bottom w:val="single" w:sz="4" w:space="0" w:color="000000"/>
              <w:right w:val="single" w:sz="4" w:space="0" w:color="000000"/>
            </w:tcBorders>
          </w:tcPr>
          <w:p>
            <w:r>
              <w:t>7</w:t>
            </w:r>
          </w:p>
        </w:tc>
        <w:tc>
          <w:tcPr>
            <w:tcW w:type="dxa" w:w="1440"/>
            <w:tcBorders>
              <w:top w:val="single" w:sz="4" w:space="0" w:color="000000"/>
              <w:left w:val="single" w:sz="4" w:space="0" w:color="000000"/>
              <w:bottom w:val="single" w:sz="4" w:space="0" w:color="000000"/>
              <w:right w:val="single" w:sz="4" w:space="0" w:color="000000"/>
            </w:tcBorders>
          </w:tcPr>
          <w:p>
            <w:r>
              <w:t>0</w:t>
            </w:r>
          </w:p>
        </w:tc>
      </w:tr>
      <w:tr>
        <w:tc>
          <w:tcPr>
            <w:tcW w:type="dxa" w:w="1440"/>
            <w:tcBorders>
              <w:top w:val="single" w:sz="4" w:space="0" w:color="000000"/>
              <w:left w:val="single" w:sz="4" w:space="0" w:color="000000"/>
              <w:bottom w:val="single" w:sz="4" w:space="0" w:color="000000"/>
              <w:right w:val="single" w:sz="4" w:space="0" w:color="000000"/>
            </w:tcBorders>
          </w:tcPr>
          <w:p>
            <w:r>
              <w:rPr>
                <w:b/>
              </w:rPr>
              <w:t>Post Program Assessment</w:t>
            </w:r>
          </w:p>
        </w:tc>
        <w:tc>
          <w:tcPr>
            <w:tcW w:type="dxa" w:w="1440"/>
            <w:tcBorders>
              <w:top w:val="single" w:sz="4" w:space="0" w:color="000000"/>
              <w:left w:val="single" w:sz="4" w:space="0" w:color="000000"/>
              <w:bottom w:val="single" w:sz="4" w:space="0" w:color="000000"/>
              <w:right w:val="single" w:sz="4" w:space="0" w:color="000000"/>
            </w:tcBorders>
          </w:tcPr>
          <w:p>
            <w:r>
              <w:rPr>
                <w:b/>
              </w:rPr>
              <w:t>1</w:t>
            </w:r>
          </w:p>
        </w:tc>
        <w:tc>
          <w:tcPr>
            <w:tcW w:type="dxa" w:w="1440"/>
            <w:tcBorders>
              <w:top w:val="single" w:sz="4" w:space="0" w:color="000000"/>
              <w:left w:val="single" w:sz="4" w:space="0" w:color="000000"/>
              <w:bottom w:val="single" w:sz="4" w:space="0" w:color="000000"/>
              <w:right w:val="single" w:sz="4" w:space="0" w:color="000000"/>
            </w:tcBorders>
          </w:tcPr>
          <w:p>
            <w:r>
              <w:rPr>
                <w:b/>
              </w:rPr>
              <w:t>4</w:t>
            </w:r>
          </w:p>
        </w:tc>
        <w:tc>
          <w:tcPr>
            <w:tcW w:type="dxa" w:w="1440"/>
            <w:tcBorders>
              <w:top w:val="single" w:sz="4" w:space="0" w:color="000000"/>
              <w:left w:val="single" w:sz="4" w:space="0" w:color="000000"/>
              <w:bottom w:val="single" w:sz="4" w:space="0" w:color="000000"/>
              <w:right w:val="single" w:sz="4" w:space="0" w:color="000000"/>
            </w:tcBorders>
          </w:tcPr>
          <w:p>
            <w:r>
              <w:rPr>
                <w:b/>
              </w:rPr>
              <w:t>20</w:t>
            </w:r>
          </w:p>
        </w:tc>
        <w:tc>
          <w:tcPr>
            <w:tcW w:type="dxa" w:w="1440"/>
            <w:tcBorders>
              <w:top w:val="single" w:sz="4" w:space="0" w:color="000000"/>
              <w:left w:val="single" w:sz="4" w:space="0" w:color="000000"/>
              <w:bottom w:val="single" w:sz="4" w:space="0" w:color="000000"/>
              <w:right w:val="single" w:sz="4" w:space="0" w:color="000000"/>
            </w:tcBorders>
          </w:tcPr>
          <w:p>
            <w:r>
              <w:rPr>
                <w:b/>
              </w:rPr>
              <w:t>10</w:t>
            </w:r>
          </w:p>
        </w:tc>
        <w:tc>
          <w:tcPr>
            <w:tcW w:type="dxa" w:w="1440"/>
            <w:tcBorders>
              <w:top w:val="single" w:sz="4" w:space="0" w:color="000000"/>
              <w:left w:val="single" w:sz="4" w:space="0" w:color="000000"/>
              <w:bottom w:val="single" w:sz="4" w:space="0" w:color="000000"/>
              <w:right w:val="single" w:sz="4" w:space="0" w:color="000000"/>
            </w:tcBorders>
          </w:tcPr>
          <w:p>
            <w:r>
              <w:rPr>
                <w:b/>
              </w:rPr>
              <w:t>1</w:t>
            </w:r>
          </w:p>
        </w:tc>
      </w:tr>
    </w:tbl>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Borders>
              <w:top w:val="single" w:sz="4" w:space="0" w:color="000000"/>
              <w:left w:val="single" w:sz="4" w:space="0" w:color="000000"/>
              <w:bottom w:val="single" w:sz="4" w:space="0" w:color="000000"/>
              <w:right w:val="single" w:sz="4" w:space="0" w:color="000000"/>
            </w:tcBorders>
          </w:tcPr>
          <w:p>
            <w:r>
              <w:rPr>
                <w:b/>
              </w:rPr>
              <w:t xml:space="preserve">Grade VIII </w:t>
            </w:r>
          </w:p>
        </w:tc>
        <w:tc>
          <w:tcPr>
            <w:tcW w:type="dxa" w:w="1440"/>
            <w:shd w:fill="EE4646"/>
            <w:tcBorders>
              <w:top w:val="single" w:sz="4" w:space="0" w:color="000000"/>
              <w:left w:val="single" w:sz="4" w:space="0" w:color="000000"/>
              <w:bottom w:val="single" w:sz="4" w:space="0" w:color="000000"/>
              <w:right w:val="single" w:sz="4" w:space="0" w:color="000000"/>
            </w:tcBorders>
          </w:tcPr>
          <w:p>
            <w:r/>
            <w:r>
              <w:t>&lt;= 20</w:t>
            </w:r>
          </w:p>
        </w:tc>
        <w:tc>
          <w:tcPr>
            <w:tcW w:type="dxa" w:w="1440"/>
            <w:shd w:fill="EB7960"/>
            <w:tcBorders>
              <w:top w:val="single" w:sz="4" w:space="0" w:color="000000"/>
              <w:left w:val="single" w:sz="4" w:space="0" w:color="000000"/>
              <w:bottom w:val="single" w:sz="4" w:space="0" w:color="000000"/>
              <w:right w:val="single" w:sz="4" w:space="0" w:color="000000"/>
            </w:tcBorders>
          </w:tcPr>
          <w:p>
            <w:r/>
            <w:r>
              <w:t xml:space="preserve">21-40 </w:t>
            </w:r>
          </w:p>
        </w:tc>
        <w:tc>
          <w:tcPr>
            <w:tcW w:type="dxa" w:w="1440"/>
            <w:shd w:fill="FAAC17"/>
            <w:tcBorders>
              <w:top w:val="single" w:sz="4" w:space="0" w:color="000000"/>
              <w:left w:val="single" w:sz="4" w:space="0" w:color="000000"/>
              <w:bottom w:val="single" w:sz="4" w:space="0" w:color="000000"/>
              <w:right w:val="single" w:sz="4" w:space="0" w:color="000000"/>
            </w:tcBorders>
          </w:tcPr>
          <w:p>
            <w:r/>
            <w:r>
              <w:t xml:space="preserve">41-60 </w:t>
            </w:r>
          </w:p>
        </w:tc>
        <w:tc>
          <w:tcPr>
            <w:tcW w:type="dxa" w:w="1440"/>
            <w:shd w:fill="FDC250"/>
            <w:tcBorders>
              <w:top w:val="single" w:sz="4" w:space="0" w:color="000000"/>
              <w:left w:val="single" w:sz="4" w:space="0" w:color="000000"/>
              <w:bottom w:val="single" w:sz="4" w:space="0" w:color="000000"/>
              <w:right w:val="single" w:sz="4" w:space="0" w:color="000000"/>
            </w:tcBorders>
          </w:tcPr>
          <w:p>
            <w:r/>
            <w:r>
              <w:t xml:space="preserve">61-80 </w:t>
            </w:r>
          </w:p>
        </w:tc>
        <w:tc>
          <w:tcPr>
            <w:tcW w:type="dxa" w:w="1440"/>
            <w:shd w:fill="9ACC58"/>
            <w:tcBorders>
              <w:top w:val="single" w:sz="4" w:space="0" w:color="000000"/>
              <w:left w:val="single" w:sz="4" w:space="0" w:color="000000"/>
              <w:bottom w:val="single" w:sz="4" w:space="0" w:color="000000"/>
              <w:right w:val="single" w:sz="4" w:space="0" w:color="000000"/>
            </w:tcBorders>
          </w:tcPr>
          <w:p>
            <w:r/>
            <w:r>
              <w:t xml:space="preserve">&gt; 80 </w:t>
            </w:r>
          </w:p>
        </w:tc>
      </w:tr>
      <w:tr>
        <w:tc>
          <w:tcPr>
            <w:tcW w:type="dxa" w:w="1440"/>
            <w:tcBorders>
              <w:top w:val="single" w:sz="4" w:space="0" w:color="000000"/>
              <w:left w:val="single" w:sz="4" w:space="0" w:color="000000"/>
              <w:bottom w:val="single" w:sz="4" w:space="0" w:color="000000"/>
              <w:right w:val="single" w:sz="4" w:space="0" w:color="000000"/>
            </w:tcBorders>
          </w:tcPr>
          <w:p>
            <w:r>
              <w:t xml:space="preserve">Initial Assessment </w:t>
            </w:r>
          </w:p>
        </w:tc>
        <w:tc>
          <w:tcPr>
            <w:tcW w:type="dxa" w:w="1440"/>
            <w:tcBorders>
              <w:top w:val="single" w:sz="4" w:space="0" w:color="000000"/>
              <w:left w:val="single" w:sz="4" w:space="0" w:color="000000"/>
              <w:bottom w:val="single" w:sz="4" w:space="0" w:color="000000"/>
              <w:right w:val="single" w:sz="4" w:space="0" w:color="000000"/>
            </w:tcBorders>
          </w:tcPr>
          <w:p>
            <w:r>
              <w:t>11</w:t>
            </w:r>
          </w:p>
        </w:tc>
        <w:tc>
          <w:tcPr>
            <w:tcW w:type="dxa" w:w="1440"/>
            <w:tcBorders>
              <w:top w:val="single" w:sz="4" w:space="0" w:color="000000"/>
              <w:left w:val="single" w:sz="4" w:space="0" w:color="000000"/>
              <w:bottom w:val="single" w:sz="4" w:space="0" w:color="000000"/>
              <w:right w:val="single" w:sz="4" w:space="0" w:color="000000"/>
            </w:tcBorders>
          </w:tcPr>
          <w:p>
            <w:r>
              <w:t>31</w:t>
            </w:r>
          </w:p>
        </w:tc>
        <w:tc>
          <w:tcPr>
            <w:tcW w:type="dxa" w:w="1440"/>
            <w:tcBorders>
              <w:top w:val="single" w:sz="4" w:space="0" w:color="000000"/>
              <w:left w:val="single" w:sz="4" w:space="0" w:color="000000"/>
              <w:bottom w:val="single" w:sz="4" w:space="0" w:color="000000"/>
              <w:right w:val="single" w:sz="4" w:space="0" w:color="000000"/>
            </w:tcBorders>
          </w:tcPr>
          <w:p>
            <w:r>
              <w:t>3</w:t>
            </w:r>
          </w:p>
        </w:tc>
        <w:tc>
          <w:tcPr>
            <w:tcW w:type="dxa" w:w="1440"/>
            <w:tcBorders>
              <w:top w:val="single" w:sz="4" w:space="0" w:color="000000"/>
              <w:left w:val="single" w:sz="4" w:space="0" w:color="000000"/>
              <w:bottom w:val="single" w:sz="4" w:space="0" w:color="000000"/>
              <w:right w:val="single" w:sz="4" w:space="0" w:color="000000"/>
            </w:tcBorders>
          </w:tcPr>
          <w:p>
            <w:r>
              <w:t>0</w:t>
            </w:r>
          </w:p>
        </w:tc>
        <w:tc>
          <w:tcPr>
            <w:tcW w:type="dxa" w:w="1440"/>
            <w:tcBorders>
              <w:top w:val="single" w:sz="4" w:space="0" w:color="000000"/>
              <w:left w:val="single" w:sz="4" w:space="0" w:color="000000"/>
              <w:bottom w:val="single" w:sz="4" w:space="0" w:color="000000"/>
              <w:right w:val="single" w:sz="4" w:space="0" w:color="000000"/>
            </w:tcBorders>
          </w:tcPr>
          <w:p>
            <w:r>
              <w:t>0</w:t>
            </w:r>
          </w:p>
        </w:tc>
      </w:tr>
      <w:tr>
        <w:tc>
          <w:tcPr>
            <w:tcW w:type="dxa" w:w="1440"/>
            <w:tcBorders>
              <w:top w:val="single" w:sz="4" w:space="0" w:color="000000"/>
              <w:left w:val="single" w:sz="4" w:space="0" w:color="000000"/>
              <w:bottom w:val="single" w:sz="4" w:space="0" w:color="000000"/>
              <w:right w:val="single" w:sz="4" w:space="0" w:color="000000"/>
            </w:tcBorders>
          </w:tcPr>
          <w:p>
            <w:r>
              <w:rPr>
                <w:b/>
              </w:rPr>
              <w:t>Post Program Assessment</w:t>
            </w:r>
          </w:p>
        </w:tc>
        <w:tc>
          <w:tcPr>
            <w:tcW w:type="dxa" w:w="1440"/>
            <w:tcBorders>
              <w:top w:val="single" w:sz="4" w:space="0" w:color="000000"/>
              <w:left w:val="single" w:sz="4" w:space="0" w:color="000000"/>
              <w:bottom w:val="single" w:sz="4" w:space="0" w:color="000000"/>
              <w:right w:val="single" w:sz="4" w:space="0" w:color="000000"/>
            </w:tcBorders>
          </w:tcPr>
          <w:p>
            <w:r>
              <w:rPr>
                <w:b/>
              </w:rPr>
              <w:t>8</w:t>
            </w:r>
          </w:p>
        </w:tc>
        <w:tc>
          <w:tcPr>
            <w:tcW w:type="dxa" w:w="1440"/>
            <w:tcBorders>
              <w:top w:val="single" w:sz="4" w:space="0" w:color="000000"/>
              <w:left w:val="single" w:sz="4" w:space="0" w:color="000000"/>
              <w:bottom w:val="single" w:sz="4" w:space="0" w:color="000000"/>
              <w:right w:val="single" w:sz="4" w:space="0" w:color="000000"/>
            </w:tcBorders>
          </w:tcPr>
          <w:p>
            <w:r>
              <w:rPr>
                <w:b/>
              </w:rPr>
              <w:t>23</w:t>
            </w:r>
          </w:p>
        </w:tc>
        <w:tc>
          <w:tcPr>
            <w:tcW w:type="dxa" w:w="1440"/>
            <w:tcBorders>
              <w:top w:val="single" w:sz="4" w:space="0" w:color="000000"/>
              <w:left w:val="single" w:sz="4" w:space="0" w:color="000000"/>
              <w:bottom w:val="single" w:sz="4" w:space="0" w:color="000000"/>
              <w:right w:val="single" w:sz="4" w:space="0" w:color="000000"/>
            </w:tcBorders>
          </w:tcPr>
          <w:p>
            <w:r>
              <w:rPr>
                <w:b/>
              </w:rPr>
              <w:t>14</w:t>
            </w:r>
          </w:p>
        </w:tc>
        <w:tc>
          <w:tcPr>
            <w:tcW w:type="dxa" w:w="1440"/>
            <w:tcBorders>
              <w:top w:val="single" w:sz="4" w:space="0" w:color="000000"/>
              <w:left w:val="single" w:sz="4" w:space="0" w:color="000000"/>
              <w:bottom w:val="single" w:sz="4" w:space="0" w:color="000000"/>
              <w:right w:val="single" w:sz="4" w:space="0" w:color="000000"/>
            </w:tcBorders>
          </w:tcPr>
          <w:p>
            <w:r>
              <w:rPr>
                <w:b/>
              </w:rPr>
              <w:t>0</w:t>
            </w:r>
          </w:p>
        </w:tc>
        <w:tc>
          <w:tcPr>
            <w:tcW w:type="dxa" w:w="1440"/>
            <w:tcBorders>
              <w:top w:val="single" w:sz="4" w:space="0" w:color="000000"/>
              <w:left w:val="single" w:sz="4" w:space="0" w:color="000000"/>
              <w:bottom w:val="single" w:sz="4" w:space="0" w:color="000000"/>
              <w:right w:val="single" w:sz="4" w:space="0" w:color="000000"/>
            </w:tcBorders>
          </w:tcPr>
          <w:p>
            <w:r>
              <w:rPr>
                <w:b/>
              </w:rPr>
              <w:t>0</w:t>
            </w:r>
          </w:p>
        </w:tc>
      </w:tr>
    </w:tbl>
    <w:p/>
    <w:p>
      <w:r>
        <w:rPr>
          <w:b/>
          <w:color w:val="2D74B5"/>
          <w:sz w:val="28"/>
        </w:rPr>
        <w:t xml:space="preserve">3.3 Highly gifted students - Prodigies - &gt; 80 PPA BSPI: </w:t>
      </w:r>
    </w:p>
    <w:p>
      <w:r>
        <w:rPr>
          <w:sz w:val="24"/>
        </w:rPr>
        <w:t>Congratulations to our highly gifted student, the prodigies with PPA BSPI scores exceeding 80, on her promising improvement! Keep up the exceptional work and continue to shine brightly!</w:t>
      </w:r>
    </w:p>
    <w:tbl>
      <w:tblPr>
        <w:tblW w:type="auto" w:w="0"/>
        <w:tblLook w:firstColumn="1" w:firstRow="1" w:lastColumn="0" w:lastRow="0" w:noHBand="0" w:noVBand="1" w:val="04A0"/>
      </w:tblPr>
      <w:tblGrid>
        <w:gridCol w:w="1728"/>
        <w:gridCol w:w="1728"/>
        <w:gridCol w:w="1728"/>
        <w:gridCol w:w="1728"/>
        <w:gridCol w:w="1728"/>
      </w:tblGrid>
      <w:tr>
        <w:tc>
          <w:tcPr>
            <w:tcW w:type="dxa" w:w="8640"/>
            <w:gridSpan w:val="5"/>
            <w:shd w:fill="92D050"/>
            <w:shd w:fill="92D050"/>
            <w:shd w:fill="92D050"/>
            <w:shd w:fill="92D050"/>
            <w:shd w:fill="92D050"/>
            <w:tcBorders>
              <w:top w:val="single" w:sz="6" w:space="0" w:color="000000"/>
              <w:left w:val="single" w:sz="6" w:space="0" w:color="000000"/>
              <w:bottom w:val="single" w:sz="6" w:space="0" w:color="000000"/>
              <w:right w:val="single" w:sz="6" w:space="0" w:color="000000"/>
            </w:tcBorders>
            <w:tcBorders>
              <w:top w:val="single" w:sz="6" w:space="0" w:color="000000"/>
              <w:left w:val="single" w:sz="6" w:space="0" w:color="000000"/>
              <w:bottom w:val="single" w:sz="6" w:space="0" w:color="000000"/>
              <w:right w:val="single" w:sz="6" w:space="0" w:color="000000"/>
            </w:tcBorders>
            <w:tcBorders>
              <w:top w:val="single" w:sz="6" w:space="0" w:color="000000"/>
              <w:left w:val="single" w:sz="6" w:space="0" w:color="000000"/>
              <w:bottom w:val="single" w:sz="6" w:space="0" w:color="000000"/>
              <w:right w:val="single" w:sz="6" w:space="0" w:color="000000"/>
            </w:tcBorders>
            <w:tcBorders>
              <w:top w:val="single" w:sz="6" w:space="0" w:color="000000"/>
              <w:left w:val="single" w:sz="6" w:space="0" w:color="000000"/>
              <w:bottom w:val="single" w:sz="6" w:space="0" w:color="000000"/>
              <w:right w:val="single" w:sz="6" w:space="0" w:color="000000"/>
            </w:tcBorders>
            <w:tcBorders>
              <w:top w:val="single" w:sz="6" w:space="0" w:color="000000"/>
              <w:left w:val="single" w:sz="6" w:space="0" w:color="000000"/>
              <w:bottom w:val="single" w:sz="6" w:space="0" w:color="000000"/>
              <w:right w:val="single" w:sz="6" w:space="0" w:color="000000"/>
            </w:tcBorders>
          </w:tcPr>
          <w:p>
            <w:r/>
            <w:r>
              <w:t xml:space="preserve">                         Highly gifted students - Prodigies - &gt; 80 PPA BSPI  </w:t>
            </w:r>
          </w:p>
        </w:tc>
      </w:tr>
      <w:tr>
        <w:tc>
          <w:tcPr>
            <w:tcW w:type="dxa" w:w="1728"/>
            <w:tcBorders>
              <w:top w:val="single" w:sz="6" w:space="0" w:color="000000"/>
              <w:left w:val="single" w:sz="6" w:space="0" w:color="000000"/>
              <w:bottom w:val="single" w:sz="6" w:space="0" w:color="000000"/>
              <w:right w:val="single" w:sz="6" w:space="0" w:color="000000"/>
            </w:tcBorders>
          </w:tcPr>
          <w:p>
            <w:r>
              <w:rPr>
                <w:b/>
              </w:rPr>
              <w:t>S.NO</w:t>
            </w:r>
          </w:p>
        </w:tc>
        <w:tc>
          <w:tcPr>
            <w:tcW w:type="dxa" w:w="1728"/>
            <w:tcBorders>
              <w:top w:val="single" w:sz="6" w:space="0" w:color="000000"/>
              <w:left w:val="single" w:sz="6" w:space="0" w:color="000000"/>
              <w:bottom w:val="single" w:sz="6" w:space="0" w:color="000000"/>
              <w:right w:val="single" w:sz="6" w:space="0" w:color="000000"/>
            </w:tcBorders>
          </w:tcPr>
          <w:p>
            <w:r>
              <w:rPr>
                <w:b/>
              </w:rPr>
              <w:t>Student Name</w:t>
            </w:r>
          </w:p>
        </w:tc>
        <w:tc>
          <w:tcPr>
            <w:tcW w:type="dxa" w:w="1728"/>
            <w:tcBorders>
              <w:top w:val="single" w:sz="6" w:space="0" w:color="000000"/>
              <w:left w:val="single" w:sz="6" w:space="0" w:color="000000"/>
              <w:bottom w:val="single" w:sz="6" w:space="0" w:color="000000"/>
              <w:right w:val="single" w:sz="6" w:space="0" w:color="000000"/>
            </w:tcBorders>
          </w:tcPr>
          <w:p>
            <w:r>
              <w:rPr>
                <w:b/>
              </w:rPr>
              <w:t>Grade</w:t>
            </w:r>
          </w:p>
        </w:tc>
        <w:tc>
          <w:tcPr>
            <w:tcW w:type="dxa" w:w="1728"/>
            <w:tcBorders>
              <w:top w:val="single" w:sz="6" w:space="0" w:color="000000"/>
              <w:left w:val="single" w:sz="6" w:space="0" w:color="000000"/>
              <w:bottom w:val="single" w:sz="6" w:space="0" w:color="000000"/>
              <w:right w:val="single" w:sz="6" w:space="0" w:color="000000"/>
            </w:tcBorders>
          </w:tcPr>
          <w:p>
            <w:r>
              <w:rPr>
                <w:b/>
              </w:rPr>
              <w:t>Section</w:t>
            </w:r>
          </w:p>
        </w:tc>
        <w:tc>
          <w:tcPr>
            <w:tcW w:type="dxa" w:w="1728"/>
            <w:tcBorders>
              <w:top w:val="single" w:sz="6" w:space="0" w:color="000000"/>
              <w:left w:val="single" w:sz="6" w:space="0" w:color="000000"/>
              <w:bottom w:val="single" w:sz="6" w:space="0" w:color="000000"/>
              <w:right w:val="single" w:sz="6" w:space="0" w:color="000000"/>
            </w:tcBorders>
          </w:tcPr>
          <w:p>
            <w:r>
              <w:rPr>
                <w:b/>
              </w:rPr>
              <w:t>PPA - BSPI</w:t>
            </w:r>
          </w:p>
        </w:tc>
      </w:tr>
      <w:tr>
        <w:tc>
          <w:tcPr>
            <w:tcW w:type="dxa" w:w="1728"/>
            <w:tcBorders>
              <w:top w:val="single" w:sz="6" w:space="0" w:color="000000"/>
              <w:left w:val="single" w:sz="6" w:space="0" w:color="000000"/>
              <w:bottom w:val="single" w:sz="6" w:space="0" w:color="000000"/>
              <w:right w:val="single" w:sz="6" w:space="0" w:color="000000"/>
            </w:tcBorders>
          </w:tcPr>
          <w:p>
            <w:r>
              <w:t>1</w:t>
            </w:r>
          </w:p>
        </w:tc>
        <w:tc>
          <w:tcPr>
            <w:tcW w:type="dxa" w:w="1728"/>
            <w:tcBorders>
              <w:top w:val="single" w:sz="6" w:space="0" w:color="000000"/>
              <w:left w:val="single" w:sz="6" w:space="0" w:color="000000"/>
              <w:bottom w:val="single" w:sz="6" w:space="0" w:color="000000"/>
              <w:right w:val="single" w:sz="6" w:space="0" w:color="000000"/>
            </w:tcBorders>
          </w:tcPr>
          <w:p>
            <w:r>
              <w:t>SAHAANA</w:t>
            </w:r>
          </w:p>
        </w:tc>
        <w:tc>
          <w:tcPr>
            <w:tcW w:type="dxa" w:w="1728"/>
            <w:tcBorders>
              <w:top w:val="single" w:sz="6" w:space="0" w:color="000000"/>
              <w:left w:val="single" w:sz="6" w:space="0" w:color="000000"/>
              <w:bottom w:val="single" w:sz="6" w:space="0" w:color="000000"/>
              <w:right w:val="single" w:sz="6" w:space="0" w:color="000000"/>
            </w:tcBorders>
          </w:tcPr>
          <w:p>
            <w:r>
              <w:t>7</w:t>
            </w:r>
          </w:p>
        </w:tc>
        <w:tc>
          <w:tcPr>
            <w:tcW w:type="dxa" w:w="1728"/>
            <w:tcBorders>
              <w:top w:val="single" w:sz="6" w:space="0" w:color="000000"/>
              <w:left w:val="single" w:sz="6" w:space="0" w:color="000000"/>
              <w:bottom w:val="single" w:sz="6" w:space="0" w:color="000000"/>
              <w:right w:val="single" w:sz="6" w:space="0" w:color="000000"/>
            </w:tcBorders>
          </w:tcPr>
          <w:p>
            <w:r>
              <w:t>A</w:t>
            </w:r>
          </w:p>
        </w:tc>
        <w:tc>
          <w:tcPr>
            <w:tcW w:type="dxa" w:w="1728"/>
            <w:tcBorders>
              <w:top w:val="single" w:sz="6" w:space="0" w:color="000000"/>
              <w:left w:val="single" w:sz="6" w:space="0" w:color="000000"/>
              <w:bottom w:val="single" w:sz="6" w:space="0" w:color="000000"/>
              <w:right w:val="single" w:sz="6" w:space="0" w:color="000000"/>
            </w:tcBorders>
          </w:tcPr>
          <w:p>
            <w:r>
              <w:t>89.6</w:t>
            </w:r>
          </w:p>
        </w:tc>
      </w:tr>
    </w:tbl>
    <w:p/>
    <w:p>
      <w:r>
        <w:rPr>
          <w:b/>
          <w:color w:val="2D74B5"/>
          <w:sz w:val="28"/>
        </w:rPr>
        <w:t xml:space="preserve">3.4  Future Achievers - 70-80 PPA BSPI: </w:t>
      </w:r>
    </w:p>
    <w:p>
      <w:r>
        <w:rPr>
          <w:sz w:val="24"/>
        </w:rPr>
        <w:t>Best wishes to our future achievers, those with PPA BSPI scores ranging from 70 to 80, for their significant improvement! With further training, they are destined to become the stars of tomorrow. Keep up the great work!</w:t>
      </w:r>
    </w:p>
    <w:tbl>
      <w:tblPr>
        <w:tblW w:type="auto" w:w="0"/>
        <w:tblLook w:firstColumn="1" w:firstRow="1" w:lastColumn="0" w:lastRow="0" w:noHBand="0" w:noVBand="1" w:val="04A0"/>
      </w:tblPr>
      <w:tblGrid>
        <w:gridCol w:w="1728"/>
        <w:gridCol w:w="1728"/>
        <w:gridCol w:w="1728"/>
        <w:gridCol w:w="1728"/>
        <w:gridCol w:w="1728"/>
      </w:tblGrid>
      <w:tr>
        <w:tc>
          <w:tcPr>
            <w:tcW w:type="dxa" w:w="8640"/>
            <w:gridSpan w:val="5"/>
            <w:shd w:fill="FFC000"/>
            <w:shd w:fill="FFC000"/>
            <w:shd w:fill="FFC000"/>
            <w:shd w:fill="FFC000"/>
            <w:shd w:fill="FFC000"/>
            <w:tcBorders>
              <w:top w:val="single" w:sz="6" w:space="0" w:color="000000"/>
              <w:left w:val="single" w:sz="6" w:space="0" w:color="000000"/>
              <w:bottom w:val="single" w:sz="6" w:space="0" w:color="000000"/>
              <w:right w:val="single" w:sz="6" w:space="0" w:color="000000"/>
            </w:tcBorders>
            <w:tcBorders>
              <w:top w:val="single" w:sz="6" w:space="0" w:color="000000"/>
              <w:left w:val="single" w:sz="6" w:space="0" w:color="000000"/>
              <w:bottom w:val="single" w:sz="6" w:space="0" w:color="000000"/>
              <w:right w:val="single" w:sz="6" w:space="0" w:color="000000"/>
            </w:tcBorders>
            <w:tcBorders>
              <w:top w:val="single" w:sz="6" w:space="0" w:color="000000"/>
              <w:left w:val="single" w:sz="6" w:space="0" w:color="000000"/>
              <w:bottom w:val="single" w:sz="6" w:space="0" w:color="000000"/>
              <w:right w:val="single" w:sz="6" w:space="0" w:color="000000"/>
            </w:tcBorders>
            <w:tcBorders>
              <w:top w:val="single" w:sz="6" w:space="0" w:color="000000"/>
              <w:left w:val="single" w:sz="6" w:space="0" w:color="000000"/>
              <w:bottom w:val="single" w:sz="6" w:space="0" w:color="000000"/>
              <w:right w:val="single" w:sz="6" w:space="0" w:color="000000"/>
            </w:tcBorders>
            <w:tcBorders>
              <w:top w:val="single" w:sz="6" w:space="0" w:color="000000"/>
              <w:left w:val="single" w:sz="6" w:space="0" w:color="000000"/>
              <w:bottom w:val="single" w:sz="6" w:space="0" w:color="000000"/>
              <w:right w:val="single" w:sz="6" w:space="0" w:color="000000"/>
            </w:tcBorders>
          </w:tcPr>
          <w:p>
            <w:r/>
            <w:r>
              <w:t xml:space="preserve">                           Future Achievers - 70 to 80 PPA BSPI  </w:t>
            </w:r>
          </w:p>
        </w:tc>
      </w:tr>
      <w:tr>
        <w:tc>
          <w:tcPr>
            <w:tcW w:type="dxa" w:w="1728"/>
            <w:tcBorders>
              <w:top w:val="single" w:sz="6" w:space="0" w:color="000000"/>
              <w:left w:val="single" w:sz="6" w:space="0" w:color="000000"/>
              <w:bottom w:val="single" w:sz="6" w:space="0" w:color="000000"/>
              <w:right w:val="single" w:sz="6" w:space="0" w:color="000000"/>
            </w:tcBorders>
          </w:tcPr>
          <w:p>
            <w:r>
              <w:rPr>
                <w:b/>
              </w:rPr>
              <w:t>S.NO</w:t>
            </w:r>
          </w:p>
        </w:tc>
        <w:tc>
          <w:tcPr>
            <w:tcW w:type="dxa" w:w="1728"/>
            <w:tcBorders>
              <w:top w:val="single" w:sz="6" w:space="0" w:color="000000"/>
              <w:left w:val="single" w:sz="6" w:space="0" w:color="000000"/>
              <w:bottom w:val="single" w:sz="6" w:space="0" w:color="000000"/>
              <w:right w:val="single" w:sz="6" w:space="0" w:color="000000"/>
            </w:tcBorders>
          </w:tcPr>
          <w:p>
            <w:r>
              <w:rPr>
                <w:b/>
              </w:rPr>
              <w:t>Student Name</w:t>
            </w:r>
          </w:p>
        </w:tc>
        <w:tc>
          <w:tcPr>
            <w:tcW w:type="dxa" w:w="1728"/>
            <w:tcBorders>
              <w:top w:val="single" w:sz="6" w:space="0" w:color="000000"/>
              <w:left w:val="single" w:sz="6" w:space="0" w:color="000000"/>
              <w:bottom w:val="single" w:sz="6" w:space="0" w:color="000000"/>
              <w:right w:val="single" w:sz="6" w:space="0" w:color="000000"/>
            </w:tcBorders>
          </w:tcPr>
          <w:p>
            <w:r>
              <w:rPr>
                <w:b/>
              </w:rPr>
              <w:t>Grade</w:t>
            </w:r>
          </w:p>
        </w:tc>
        <w:tc>
          <w:tcPr>
            <w:tcW w:type="dxa" w:w="1728"/>
            <w:tcBorders>
              <w:top w:val="single" w:sz="6" w:space="0" w:color="000000"/>
              <w:left w:val="single" w:sz="6" w:space="0" w:color="000000"/>
              <w:bottom w:val="single" w:sz="6" w:space="0" w:color="000000"/>
              <w:right w:val="single" w:sz="6" w:space="0" w:color="000000"/>
            </w:tcBorders>
          </w:tcPr>
          <w:p>
            <w:r>
              <w:rPr>
                <w:b/>
              </w:rPr>
              <w:t>Section</w:t>
            </w:r>
          </w:p>
        </w:tc>
        <w:tc>
          <w:tcPr>
            <w:tcW w:type="dxa" w:w="1728"/>
            <w:tcBorders>
              <w:top w:val="single" w:sz="6" w:space="0" w:color="000000"/>
              <w:left w:val="single" w:sz="6" w:space="0" w:color="000000"/>
              <w:bottom w:val="single" w:sz="6" w:space="0" w:color="000000"/>
              <w:right w:val="single" w:sz="6" w:space="0" w:color="000000"/>
            </w:tcBorders>
          </w:tcPr>
          <w:p>
            <w:r>
              <w:rPr>
                <w:b/>
              </w:rPr>
              <w:t>PPA - BSPI</w:t>
            </w:r>
          </w:p>
        </w:tc>
      </w:tr>
      <w:tr>
        <w:tc>
          <w:tcPr>
            <w:tcW w:type="dxa" w:w="1728"/>
            <w:tcBorders>
              <w:top w:val="single" w:sz="6" w:space="0" w:color="000000"/>
              <w:left w:val="single" w:sz="6" w:space="0" w:color="000000"/>
              <w:bottom w:val="single" w:sz="6" w:space="0" w:color="000000"/>
              <w:right w:val="single" w:sz="6" w:space="0" w:color="000000"/>
            </w:tcBorders>
          </w:tcPr>
          <w:p>
            <w:r>
              <w:t>1</w:t>
            </w:r>
          </w:p>
        </w:tc>
        <w:tc>
          <w:tcPr>
            <w:tcW w:type="dxa" w:w="1728"/>
            <w:tcBorders>
              <w:top w:val="single" w:sz="6" w:space="0" w:color="000000"/>
              <w:left w:val="single" w:sz="6" w:space="0" w:color="000000"/>
              <w:bottom w:val="single" w:sz="6" w:space="0" w:color="000000"/>
              <w:right w:val="single" w:sz="6" w:space="0" w:color="000000"/>
            </w:tcBorders>
          </w:tcPr>
          <w:p>
            <w:r>
              <w:t>DHAKSHANA</w:t>
            </w:r>
          </w:p>
        </w:tc>
        <w:tc>
          <w:tcPr>
            <w:tcW w:type="dxa" w:w="1728"/>
            <w:tcBorders>
              <w:top w:val="single" w:sz="6" w:space="0" w:color="000000"/>
              <w:left w:val="single" w:sz="6" w:space="0" w:color="000000"/>
              <w:bottom w:val="single" w:sz="6" w:space="0" w:color="000000"/>
              <w:right w:val="single" w:sz="6" w:space="0" w:color="000000"/>
            </w:tcBorders>
          </w:tcPr>
          <w:p>
            <w:r>
              <w:t>3</w:t>
            </w:r>
          </w:p>
        </w:tc>
        <w:tc>
          <w:tcPr>
            <w:tcW w:type="dxa" w:w="1728"/>
            <w:tcBorders>
              <w:top w:val="single" w:sz="6" w:space="0" w:color="000000"/>
              <w:left w:val="single" w:sz="6" w:space="0" w:color="000000"/>
              <w:bottom w:val="single" w:sz="6" w:space="0" w:color="000000"/>
              <w:right w:val="single" w:sz="6" w:space="0" w:color="000000"/>
            </w:tcBorders>
          </w:tcPr>
          <w:p>
            <w:r>
              <w:t>A</w:t>
            </w:r>
          </w:p>
        </w:tc>
        <w:tc>
          <w:tcPr>
            <w:tcW w:type="dxa" w:w="1728"/>
            <w:tcBorders>
              <w:top w:val="single" w:sz="6" w:space="0" w:color="000000"/>
              <w:left w:val="single" w:sz="6" w:space="0" w:color="000000"/>
              <w:bottom w:val="single" w:sz="6" w:space="0" w:color="000000"/>
              <w:right w:val="single" w:sz="6" w:space="0" w:color="000000"/>
            </w:tcBorders>
          </w:tcPr>
          <w:p>
            <w:r>
              <w:t>72</w:t>
            </w:r>
          </w:p>
        </w:tc>
      </w:tr>
      <w:tr>
        <w:tc>
          <w:tcPr>
            <w:tcW w:type="dxa" w:w="1728"/>
            <w:tcBorders>
              <w:top w:val="single" w:sz="6" w:space="0" w:color="000000"/>
              <w:left w:val="single" w:sz="6" w:space="0" w:color="000000"/>
              <w:bottom w:val="single" w:sz="6" w:space="0" w:color="000000"/>
              <w:right w:val="single" w:sz="6" w:space="0" w:color="000000"/>
            </w:tcBorders>
          </w:tcPr>
          <w:p>
            <w:r>
              <w:t>2</w:t>
            </w:r>
          </w:p>
        </w:tc>
        <w:tc>
          <w:tcPr>
            <w:tcW w:type="dxa" w:w="1728"/>
            <w:tcBorders>
              <w:top w:val="single" w:sz="6" w:space="0" w:color="000000"/>
              <w:left w:val="single" w:sz="6" w:space="0" w:color="000000"/>
              <w:bottom w:val="single" w:sz="6" w:space="0" w:color="000000"/>
              <w:right w:val="single" w:sz="6" w:space="0" w:color="000000"/>
            </w:tcBorders>
          </w:tcPr>
          <w:p>
            <w:r>
              <w:t>NAVYASREE</w:t>
            </w:r>
          </w:p>
        </w:tc>
        <w:tc>
          <w:tcPr>
            <w:tcW w:type="dxa" w:w="1728"/>
            <w:tcBorders>
              <w:top w:val="single" w:sz="6" w:space="0" w:color="000000"/>
              <w:left w:val="single" w:sz="6" w:space="0" w:color="000000"/>
              <w:bottom w:val="single" w:sz="6" w:space="0" w:color="000000"/>
              <w:right w:val="single" w:sz="6" w:space="0" w:color="000000"/>
            </w:tcBorders>
          </w:tcPr>
          <w:p>
            <w:r>
              <w:t>3</w:t>
            </w:r>
          </w:p>
        </w:tc>
        <w:tc>
          <w:tcPr>
            <w:tcW w:type="dxa" w:w="1728"/>
            <w:tcBorders>
              <w:top w:val="single" w:sz="6" w:space="0" w:color="000000"/>
              <w:left w:val="single" w:sz="6" w:space="0" w:color="000000"/>
              <w:bottom w:val="single" w:sz="6" w:space="0" w:color="000000"/>
              <w:right w:val="single" w:sz="6" w:space="0" w:color="000000"/>
            </w:tcBorders>
          </w:tcPr>
          <w:p>
            <w:r>
              <w:t>A</w:t>
            </w:r>
          </w:p>
        </w:tc>
        <w:tc>
          <w:tcPr>
            <w:tcW w:type="dxa" w:w="1728"/>
            <w:tcBorders>
              <w:top w:val="single" w:sz="6" w:space="0" w:color="000000"/>
              <w:left w:val="single" w:sz="6" w:space="0" w:color="000000"/>
              <w:bottom w:val="single" w:sz="6" w:space="0" w:color="000000"/>
              <w:right w:val="single" w:sz="6" w:space="0" w:color="000000"/>
            </w:tcBorders>
          </w:tcPr>
          <w:p>
            <w:r>
              <w:t>70.4</w:t>
            </w:r>
          </w:p>
        </w:tc>
      </w:tr>
      <w:tr>
        <w:tc>
          <w:tcPr>
            <w:tcW w:type="dxa" w:w="1728"/>
            <w:tcBorders>
              <w:top w:val="single" w:sz="6" w:space="0" w:color="000000"/>
              <w:left w:val="single" w:sz="6" w:space="0" w:color="000000"/>
              <w:bottom w:val="single" w:sz="6" w:space="0" w:color="000000"/>
              <w:right w:val="single" w:sz="6" w:space="0" w:color="000000"/>
            </w:tcBorders>
          </w:tcPr>
          <w:p>
            <w:r>
              <w:t>4</w:t>
            </w:r>
          </w:p>
        </w:tc>
        <w:tc>
          <w:tcPr>
            <w:tcW w:type="dxa" w:w="1728"/>
            <w:tcBorders>
              <w:top w:val="single" w:sz="6" w:space="0" w:color="000000"/>
              <w:left w:val="single" w:sz="6" w:space="0" w:color="000000"/>
              <w:bottom w:val="single" w:sz="6" w:space="0" w:color="000000"/>
              <w:right w:val="single" w:sz="6" w:space="0" w:color="000000"/>
            </w:tcBorders>
          </w:tcPr>
          <w:p>
            <w:r>
              <w:t>PAVITHRA</w:t>
            </w:r>
          </w:p>
        </w:tc>
        <w:tc>
          <w:tcPr>
            <w:tcW w:type="dxa" w:w="1728"/>
            <w:tcBorders>
              <w:top w:val="single" w:sz="6" w:space="0" w:color="000000"/>
              <w:left w:val="single" w:sz="6" w:space="0" w:color="000000"/>
              <w:bottom w:val="single" w:sz="6" w:space="0" w:color="000000"/>
              <w:right w:val="single" w:sz="6" w:space="0" w:color="000000"/>
            </w:tcBorders>
          </w:tcPr>
          <w:p>
            <w:r>
              <w:t>3</w:t>
            </w:r>
          </w:p>
        </w:tc>
        <w:tc>
          <w:tcPr>
            <w:tcW w:type="dxa" w:w="1728"/>
            <w:tcBorders>
              <w:top w:val="single" w:sz="6" w:space="0" w:color="000000"/>
              <w:left w:val="single" w:sz="6" w:space="0" w:color="000000"/>
              <w:bottom w:val="single" w:sz="6" w:space="0" w:color="000000"/>
              <w:right w:val="single" w:sz="6" w:space="0" w:color="000000"/>
            </w:tcBorders>
          </w:tcPr>
          <w:p>
            <w:r>
              <w:t>A</w:t>
            </w:r>
          </w:p>
        </w:tc>
        <w:tc>
          <w:tcPr>
            <w:tcW w:type="dxa" w:w="1728"/>
            <w:tcBorders>
              <w:top w:val="single" w:sz="6" w:space="0" w:color="000000"/>
              <w:left w:val="single" w:sz="6" w:space="0" w:color="000000"/>
              <w:bottom w:val="single" w:sz="6" w:space="0" w:color="000000"/>
              <w:right w:val="single" w:sz="6" w:space="0" w:color="000000"/>
            </w:tcBorders>
          </w:tcPr>
          <w:p>
            <w:r>
              <w:t>70</w:t>
            </w:r>
          </w:p>
        </w:tc>
      </w:tr>
      <w:tr>
        <w:tc>
          <w:tcPr>
            <w:tcW w:type="dxa" w:w="1728"/>
            <w:tcBorders>
              <w:top w:val="single" w:sz="6" w:space="0" w:color="000000"/>
              <w:left w:val="single" w:sz="6" w:space="0" w:color="000000"/>
              <w:bottom w:val="single" w:sz="6" w:space="0" w:color="000000"/>
              <w:right w:val="single" w:sz="6" w:space="0" w:color="000000"/>
            </w:tcBorders>
          </w:tcPr>
          <w:p>
            <w:r>
              <w:t>4</w:t>
            </w:r>
          </w:p>
        </w:tc>
        <w:tc>
          <w:tcPr>
            <w:tcW w:type="dxa" w:w="1728"/>
            <w:tcBorders>
              <w:top w:val="single" w:sz="6" w:space="0" w:color="000000"/>
              <w:left w:val="single" w:sz="6" w:space="0" w:color="000000"/>
              <w:bottom w:val="single" w:sz="6" w:space="0" w:color="000000"/>
              <w:right w:val="single" w:sz="6" w:space="0" w:color="000000"/>
            </w:tcBorders>
          </w:tcPr>
          <w:p>
            <w:r>
              <w:t>SHANMUGAPRIYA</w:t>
            </w:r>
          </w:p>
        </w:tc>
        <w:tc>
          <w:tcPr>
            <w:tcW w:type="dxa" w:w="1728"/>
            <w:tcBorders>
              <w:top w:val="single" w:sz="6" w:space="0" w:color="000000"/>
              <w:left w:val="single" w:sz="6" w:space="0" w:color="000000"/>
              <w:bottom w:val="single" w:sz="6" w:space="0" w:color="000000"/>
              <w:right w:val="single" w:sz="6" w:space="0" w:color="000000"/>
            </w:tcBorders>
          </w:tcPr>
          <w:p>
            <w:r>
              <w:t>3</w:t>
            </w:r>
          </w:p>
        </w:tc>
        <w:tc>
          <w:tcPr>
            <w:tcW w:type="dxa" w:w="1728"/>
            <w:tcBorders>
              <w:top w:val="single" w:sz="6" w:space="0" w:color="000000"/>
              <w:left w:val="single" w:sz="6" w:space="0" w:color="000000"/>
              <w:bottom w:val="single" w:sz="6" w:space="0" w:color="000000"/>
              <w:right w:val="single" w:sz="6" w:space="0" w:color="000000"/>
            </w:tcBorders>
          </w:tcPr>
          <w:p>
            <w:r>
              <w:t>B</w:t>
            </w:r>
          </w:p>
        </w:tc>
        <w:tc>
          <w:tcPr>
            <w:tcW w:type="dxa" w:w="1728"/>
            <w:tcBorders>
              <w:top w:val="single" w:sz="6" w:space="0" w:color="000000"/>
              <w:left w:val="single" w:sz="6" w:space="0" w:color="000000"/>
              <w:bottom w:val="single" w:sz="6" w:space="0" w:color="000000"/>
              <w:right w:val="single" w:sz="6" w:space="0" w:color="000000"/>
            </w:tcBorders>
          </w:tcPr>
          <w:p>
            <w:r>
              <w:t>77.6</w:t>
            </w:r>
          </w:p>
        </w:tc>
      </w:tr>
    </w:tbl>
    <w:p/>
    <w:tbl>
      <w:tblPr>
        <w:tblW w:type="auto" w:w="0"/>
        <w:tblLook w:firstColumn="1" w:firstRow="1" w:lastColumn="0" w:lastRow="0" w:noHBand="0" w:noVBand="1" w:val="04A0"/>
      </w:tblPr>
      <w:tblGrid>
        <w:gridCol w:w="1728"/>
        <w:gridCol w:w="1728"/>
        <w:gridCol w:w="1728"/>
        <w:gridCol w:w="1728"/>
        <w:gridCol w:w="1728"/>
      </w:tblGrid>
      <w:tr>
        <w:tc>
          <w:tcPr>
            <w:tcW w:type="dxa" w:w="8640"/>
            <w:gridSpan w:val="5"/>
            <w:shd w:fill="FFC000"/>
            <w:shd w:fill="FFC000"/>
            <w:shd w:fill="FFC000"/>
            <w:shd w:fill="FFC000"/>
            <w:shd w:fill="FFC000"/>
            <w:tcBorders>
              <w:top w:val="single" w:sz="6" w:space="0" w:color="000000"/>
              <w:left w:val="single" w:sz="6" w:space="0" w:color="000000"/>
              <w:bottom w:val="single" w:sz="6" w:space="0" w:color="000000"/>
              <w:right w:val="single" w:sz="6" w:space="0" w:color="000000"/>
            </w:tcBorders>
            <w:tcBorders>
              <w:top w:val="single" w:sz="6" w:space="0" w:color="000000"/>
              <w:left w:val="single" w:sz="6" w:space="0" w:color="000000"/>
              <w:bottom w:val="single" w:sz="6" w:space="0" w:color="000000"/>
              <w:right w:val="single" w:sz="6" w:space="0" w:color="000000"/>
            </w:tcBorders>
            <w:tcBorders>
              <w:top w:val="single" w:sz="6" w:space="0" w:color="000000"/>
              <w:left w:val="single" w:sz="6" w:space="0" w:color="000000"/>
              <w:bottom w:val="single" w:sz="6" w:space="0" w:color="000000"/>
              <w:right w:val="single" w:sz="6" w:space="0" w:color="000000"/>
            </w:tcBorders>
            <w:tcBorders>
              <w:top w:val="single" w:sz="6" w:space="0" w:color="000000"/>
              <w:left w:val="single" w:sz="6" w:space="0" w:color="000000"/>
              <w:bottom w:val="single" w:sz="6" w:space="0" w:color="000000"/>
              <w:right w:val="single" w:sz="6" w:space="0" w:color="000000"/>
            </w:tcBorders>
            <w:tcBorders>
              <w:top w:val="single" w:sz="6" w:space="0" w:color="000000"/>
              <w:left w:val="single" w:sz="6" w:space="0" w:color="000000"/>
              <w:bottom w:val="single" w:sz="6" w:space="0" w:color="000000"/>
              <w:right w:val="single" w:sz="6" w:space="0" w:color="000000"/>
            </w:tcBorders>
          </w:tcPr>
          <w:p>
            <w:r/>
            <w:r>
              <w:t xml:space="preserve">                           Future Achievers - 70 to 80 PPA BSPI  </w:t>
            </w:r>
          </w:p>
        </w:tc>
      </w:tr>
      <w:tr>
        <w:tc>
          <w:tcPr>
            <w:tcW w:type="dxa" w:w="1728"/>
            <w:tcBorders>
              <w:top w:val="single" w:sz="6" w:space="0" w:color="000000"/>
              <w:left w:val="single" w:sz="6" w:space="0" w:color="000000"/>
              <w:bottom w:val="single" w:sz="6" w:space="0" w:color="000000"/>
              <w:right w:val="single" w:sz="6" w:space="0" w:color="000000"/>
            </w:tcBorders>
          </w:tcPr>
          <w:p>
            <w:r>
              <w:rPr>
                <w:b/>
              </w:rPr>
              <w:t>S.NO</w:t>
            </w:r>
          </w:p>
        </w:tc>
        <w:tc>
          <w:tcPr>
            <w:tcW w:type="dxa" w:w="1728"/>
            <w:tcBorders>
              <w:top w:val="single" w:sz="6" w:space="0" w:color="000000"/>
              <w:left w:val="single" w:sz="6" w:space="0" w:color="000000"/>
              <w:bottom w:val="single" w:sz="6" w:space="0" w:color="000000"/>
              <w:right w:val="single" w:sz="6" w:space="0" w:color="000000"/>
            </w:tcBorders>
          </w:tcPr>
          <w:p>
            <w:r>
              <w:rPr>
                <w:b/>
              </w:rPr>
              <w:t>Student Name</w:t>
            </w:r>
          </w:p>
        </w:tc>
        <w:tc>
          <w:tcPr>
            <w:tcW w:type="dxa" w:w="1728"/>
            <w:tcBorders>
              <w:top w:val="single" w:sz="6" w:space="0" w:color="000000"/>
              <w:left w:val="single" w:sz="6" w:space="0" w:color="000000"/>
              <w:bottom w:val="single" w:sz="6" w:space="0" w:color="000000"/>
              <w:right w:val="single" w:sz="6" w:space="0" w:color="000000"/>
            </w:tcBorders>
          </w:tcPr>
          <w:p>
            <w:r>
              <w:rPr>
                <w:b/>
              </w:rPr>
              <w:t>Grade</w:t>
            </w:r>
          </w:p>
        </w:tc>
        <w:tc>
          <w:tcPr>
            <w:tcW w:type="dxa" w:w="1728"/>
            <w:tcBorders>
              <w:top w:val="single" w:sz="6" w:space="0" w:color="000000"/>
              <w:left w:val="single" w:sz="6" w:space="0" w:color="000000"/>
              <w:bottom w:val="single" w:sz="6" w:space="0" w:color="000000"/>
              <w:right w:val="single" w:sz="6" w:space="0" w:color="000000"/>
            </w:tcBorders>
          </w:tcPr>
          <w:p>
            <w:r>
              <w:rPr>
                <w:b/>
              </w:rPr>
              <w:t>Section</w:t>
            </w:r>
          </w:p>
        </w:tc>
        <w:tc>
          <w:tcPr>
            <w:tcW w:type="dxa" w:w="1728"/>
            <w:tcBorders>
              <w:top w:val="single" w:sz="6" w:space="0" w:color="000000"/>
              <w:left w:val="single" w:sz="6" w:space="0" w:color="000000"/>
              <w:bottom w:val="single" w:sz="6" w:space="0" w:color="000000"/>
              <w:right w:val="single" w:sz="6" w:space="0" w:color="000000"/>
            </w:tcBorders>
          </w:tcPr>
          <w:p>
            <w:r>
              <w:rPr>
                <w:b/>
              </w:rPr>
              <w:t>PPA - BSPI</w:t>
            </w:r>
          </w:p>
        </w:tc>
      </w:tr>
      <w:tr>
        <w:tc>
          <w:tcPr>
            <w:tcW w:type="dxa" w:w="1728"/>
            <w:tcBorders>
              <w:top w:val="single" w:sz="6" w:space="0" w:color="000000"/>
              <w:left w:val="single" w:sz="6" w:space="0" w:color="000000"/>
              <w:bottom w:val="single" w:sz="6" w:space="0" w:color="000000"/>
              <w:right w:val="single" w:sz="6" w:space="0" w:color="000000"/>
            </w:tcBorders>
          </w:tcPr>
          <w:p>
            <w:r>
              <w:t>5</w:t>
            </w:r>
          </w:p>
        </w:tc>
        <w:tc>
          <w:tcPr>
            <w:tcW w:type="dxa" w:w="1728"/>
            <w:tcBorders>
              <w:top w:val="single" w:sz="6" w:space="0" w:color="000000"/>
              <w:left w:val="single" w:sz="6" w:space="0" w:color="000000"/>
              <w:bottom w:val="single" w:sz="6" w:space="0" w:color="000000"/>
              <w:right w:val="single" w:sz="6" w:space="0" w:color="000000"/>
            </w:tcBorders>
          </w:tcPr>
          <w:p>
            <w:r>
              <w:t>TEJASHWIN</w:t>
            </w:r>
          </w:p>
        </w:tc>
        <w:tc>
          <w:tcPr>
            <w:tcW w:type="dxa" w:w="1728"/>
            <w:tcBorders>
              <w:top w:val="single" w:sz="6" w:space="0" w:color="000000"/>
              <w:left w:val="single" w:sz="6" w:space="0" w:color="000000"/>
              <w:bottom w:val="single" w:sz="6" w:space="0" w:color="000000"/>
              <w:right w:val="single" w:sz="6" w:space="0" w:color="000000"/>
            </w:tcBorders>
          </w:tcPr>
          <w:p>
            <w:r>
              <w:t>3</w:t>
            </w:r>
          </w:p>
        </w:tc>
        <w:tc>
          <w:tcPr>
            <w:tcW w:type="dxa" w:w="1728"/>
            <w:tcBorders>
              <w:top w:val="single" w:sz="6" w:space="0" w:color="000000"/>
              <w:left w:val="single" w:sz="6" w:space="0" w:color="000000"/>
              <w:bottom w:val="single" w:sz="6" w:space="0" w:color="000000"/>
              <w:right w:val="single" w:sz="6" w:space="0" w:color="000000"/>
            </w:tcBorders>
          </w:tcPr>
          <w:p>
            <w:r>
              <w:t>B</w:t>
            </w:r>
          </w:p>
        </w:tc>
        <w:tc>
          <w:tcPr>
            <w:tcW w:type="dxa" w:w="1728"/>
            <w:tcBorders>
              <w:top w:val="single" w:sz="6" w:space="0" w:color="000000"/>
              <w:left w:val="single" w:sz="6" w:space="0" w:color="000000"/>
              <w:bottom w:val="single" w:sz="6" w:space="0" w:color="000000"/>
              <w:right w:val="single" w:sz="6" w:space="0" w:color="000000"/>
            </w:tcBorders>
          </w:tcPr>
          <w:p>
            <w:r>
              <w:t>72.2</w:t>
            </w:r>
          </w:p>
        </w:tc>
      </w:tr>
      <w:tr>
        <w:tc>
          <w:tcPr>
            <w:tcW w:type="dxa" w:w="1728"/>
            <w:tcBorders>
              <w:top w:val="single" w:sz="6" w:space="0" w:color="000000"/>
              <w:left w:val="single" w:sz="6" w:space="0" w:color="000000"/>
              <w:bottom w:val="single" w:sz="6" w:space="0" w:color="000000"/>
              <w:right w:val="single" w:sz="6" w:space="0" w:color="000000"/>
            </w:tcBorders>
          </w:tcPr>
          <w:p>
            <w:r>
              <w:t>6</w:t>
            </w:r>
          </w:p>
        </w:tc>
        <w:tc>
          <w:tcPr>
            <w:tcW w:type="dxa" w:w="1728"/>
            <w:tcBorders>
              <w:top w:val="single" w:sz="6" w:space="0" w:color="000000"/>
              <w:left w:val="single" w:sz="6" w:space="0" w:color="000000"/>
              <w:bottom w:val="single" w:sz="6" w:space="0" w:color="000000"/>
              <w:right w:val="single" w:sz="6" w:space="0" w:color="000000"/>
            </w:tcBorders>
          </w:tcPr>
          <w:p>
            <w:r>
              <w:t>THANUSHREE</w:t>
            </w:r>
          </w:p>
        </w:tc>
        <w:tc>
          <w:tcPr>
            <w:tcW w:type="dxa" w:w="1728"/>
            <w:tcBorders>
              <w:top w:val="single" w:sz="6" w:space="0" w:color="000000"/>
              <w:left w:val="single" w:sz="6" w:space="0" w:color="000000"/>
              <w:bottom w:val="single" w:sz="6" w:space="0" w:color="000000"/>
              <w:right w:val="single" w:sz="6" w:space="0" w:color="000000"/>
            </w:tcBorders>
          </w:tcPr>
          <w:p>
            <w:r>
              <w:t>3</w:t>
            </w:r>
          </w:p>
        </w:tc>
        <w:tc>
          <w:tcPr>
            <w:tcW w:type="dxa" w:w="1728"/>
            <w:tcBorders>
              <w:top w:val="single" w:sz="6" w:space="0" w:color="000000"/>
              <w:left w:val="single" w:sz="6" w:space="0" w:color="000000"/>
              <w:bottom w:val="single" w:sz="6" w:space="0" w:color="000000"/>
              <w:right w:val="single" w:sz="6" w:space="0" w:color="000000"/>
            </w:tcBorders>
          </w:tcPr>
          <w:p>
            <w:r>
              <w:t>B</w:t>
            </w:r>
          </w:p>
        </w:tc>
        <w:tc>
          <w:tcPr>
            <w:tcW w:type="dxa" w:w="1728"/>
            <w:tcBorders>
              <w:top w:val="single" w:sz="6" w:space="0" w:color="000000"/>
              <w:left w:val="single" w:sz="6" w:space="0" w:color="000000"/>
              <w:bottom w:val="single" w:sz="6" w:space="0" w:color="000000"/>
              <w:right w:val="single" w:sz="6" w:space="0" w:color="000000"/>
            </w:tcBorders>
          </w:tcPr>
          <w:p>
            <w:r>
              <w:t>71</w:t>
            </w:r>
          </w:p>
        </w:tc>
      </w:tr>
      <w:tr>
        <w:tc>
          <w:tcPr>
            <w:tcW w:type="dxa" w:w="1728"/>
            <w:tcBorders>
              <w:top w:val="single" w:sz="6" w:space="0" w:color="000000"/>
              <w:left w:val="single" w:sz="6" w:space="0" w:color="000000"/>
              <w:bottom w:val="single" w:sz="6" w:space="0" w:color="000000"/>
              <w:right w:val="single" w:sz="6" w:space="0" w:color="000000"/>
            </w:tcBorders>
          </w:tcPr>
          <w:p>
            <w:r>
              <w:t>7</w:t>
            </w:r>
          </w:p>
        </w:tc>
        <w:tc>
          <w:tcPr>
            <w:tcW w:type="dxa" w:w="1728"/>
            <w:tcBorders>
              <w:top w:val="single" w:sz="6" w:space="0" w:color="000000"/>
              <w:left w:val="single" w:sz="6" w:space="0" w:color="000000"/>
              <w:bottom w:val="single" w:sz="6" w:space="0" w:color="000000"/>
              <w:right w:val="single" w:sz="6" w:space="0" w:color="000000"/>
            </w:tcBorders>
          </w:tcPr>
          <w:p>
            <w:r>
              <w:t>SAKTHI KARNIKA</w:t>
            </w:r>
          </w:p>
        </w:tc>
        <w:tc>
          <w:tcPr>
            <w:tcW w:type="dxa" w:w="1728"/>
            <w:tcBorders>
              <w:top w:val="single" w:sz="6" w:space="0" w:color="000000"/>
              <w:left w:val="single" w:sz="6" w:space="0" w:color="000000"/>
              <w:bottom w:val="single" w:sz="6" w:space="0" w:color="000000"/>
              <w:right w:val="single" w:sz="6" w:space="0" w:color="000000"/>
            </w:tcBorders>
          </w:tcPr>
          <w:p>
            <w:r>
              <w:t>4</w:t>
            </w:r>
          </w:p>
        </w:tc>
        <w:tc>
          <w:tcPr>
            <w:tcW w:type="dxa" w:w="1728"/>
            <w:tcBorders>
              <w:top w:val="single" w:sz="6" w:space="0" w:color="000000"/>
              <w:left w:val="single" w:sz="6" w:space="0" w:color="000000"/>
              <w:bottom w:val="single" w:sz="6" w:space="0" w:color="000000"/>
              <w:right w:val="single" w:sz="6" w:space="0" w:color="000000"/>
            </w:tcBorders>
          </w:tcPr>
          <w:p>
            <w:r>
              <w:t>A</w:t>
            </w:r>
          </w:p>
        </w:tc>
        <w:tc>
          <w:tcPr>
            <w:tcW w:type="dxa" w:w="1728"/>
            <w:tcBorders>
              <w:top w:val="single" w:sz="6" w:space="0" w:color="000000"/>
              <w:left w:val="single" w:sz="6" w:space="0" w:color="000000"/>
              <w:bottom w:val="single" w:sz="6" w:space="0" w:color="000000"/>
              <w:right w:val="single" w:sz="6" w:space="0" w:color="000000"/>
            </w:tcBorders>
          </w:tcPr>
          <w:p>
            <w:r>
              <w:t>73.4</w:t>
            </w:r>
          </w:p>
        </w:tc>
      </w:tr>
      <w:tr>
        <w:tc>
          <w:tcPr>
            <w:tcW w:type="dxa" w:w="1728"/>
            <w:tcBorders>
              <w:top w:val="single" w:sz="6" w:space="0" w:color="000000"/>
              <w:left w:val="single" w:sz="6" w:space="0" w:color="000000"/>
              <w:bottom w:val="single" w:sz="6" w:space="0" w:color="000000"/>
              <w:right w:val="single" w:sz="6" w:space="0" w:color="000000"/>
            </w:tcBorders>
          </w:tcPr>
          <w:p>
            <w:r>
              <w:t>8</w:t>
            </w:r>
          </w:p>
        </w:tc>
        <w:tc>
          <w:tcPr>
            <w:tcW w:type="dxa" w:w="1728"/>
            <w:tcBorders>
              <w:top w:val="single" w:sz="6" w:space="0" w:color="000000"/>
              <w:left w:val="single" w:sz="6" w:space="0" w:color="000000"/>
              <w:bottom w:val="single" w:sz="6" w:space="0" w:color="000000"/>
              <w:right w:val="single" w:sz="6" w:space="0" w:color="000000"/>
            </w:tcBorders>
          </w:tcPr>
          <w:p>
            <w:r>
              <w:t xml:space="preserve">HEMADHARSHINI </w:t>
            </w:r>
          </w:p>
        </w:tc>
        <w:tc>
          <w:tcPr>
            <w:tcW w:type="dxa" w:w="1728"/>
            <w:tcBorders>
              <w:top w:val="single" w:sz="6" w:space="0" w:color="000000"/>
              <w:left w:val="single" w:sz="6" w:space="0" w:color="000000"/>
              <w:bottom w:val="single" w:sz="6" w:space="0" w:color="000000"/>
              <w:right w:val="single" w:sz="6" w:space="0" w:color="000000"/>
            </w:tcBorders>
          </w:tcPr>
          <w:p>
            <w:r>
              <w:t>4</w:t>
            </w:r>
          </w:p>
        </w:tc>
        <w:tc>
          <w:tcPr>
            <w:tcW w:type="dxa" w:w="1728"/>
            <w:tcBorders>
              <w:top w:val="single" w:sz="6" w:space="0" w:color="000000"/>
              <w:left w:val="single" w:sz="6" w:space="0" w:color="000000"/>
              <w:bottom w:val="single" w:sz="6" w:space="0" w:color="000000"/>
              <w:right w:val="single" w:sz="6" w:space="0" w:color="000000"/>
            </w:tcBorders>
          </w:tcPr>
          <w:p>
            <w:r>
              <w:t>B</w:t>
            </w:r>
          </w:p>
        </w:tc>
        <w:tc>
          <w:tcPr>
            <w:tcW w:type="dxa" w:w="1728"/>
            <w:tcBorders>
              <w:top w:val="single" w:sz="6" w:space="0" w:color="000000"/>
              <w:left w:val="single" w:sz="6" w:space="0" w:color="000000"/>
              <w:bottom w:val="single" w:sz="6" w:space="0" w:color="000000"/>
              <w:right w:val="single" w:sz="6" w:space="0" w:color="000000"/>
            </w:tcBorders>
          </w:tcPr>
          <w:p>
            <w:r>
              <w:t>75.4</w:t>
            </w:r>
          </w:p>
        </w:tc>
      </w:tr>
      <w:tr>
        <w:tc>
          <w:tcPr>
            <w:tcW w:type="dxa" w:w="1728"/>
            <w:tcBorders>
              <w:top w:val="single" w:sz="6" w:space="0" w:color="000000"/>
              <w:left w:val="single" w:sz="6" w:space="0" w:color="000000"/>
              <w:bottom w:val="single" w:sz="6" w:space="0" w:color="000000"/>
              <w:right w:val="single" w:sz="6" w:space="0" w:color="000000"/>
            </w:tcBorders>
          </w:tcPr>
          <w:p>
            <w:r>
              <w:t>9</w:t>
            </w:r>
          </w:p>
        </w:tc>
        <w:tc>
          <w:tcPr>
            <w:tcW w:type="dxa" w:w="1728"/>
            <w:tcBorders>
              <w:top w:val="single" w:sz="6" w:space="0" w:color="000000"/>
              <w:left w:val="single" w:sz="6" w:space="0" w:color="000000"/>
              <w:bottom w:val="single" w:sz="6" w:space="0" w:color="000000"/>
              <w:right w:val="single" w:sz="6" w:space="0" w:color="000000"/>
            </w:tcBorders>
          </w:tcPr>
          <w:p>
            <w:r>
              <w:t xml:space="preserve">DHARNEESH </w:t>
            </w:r>
          </w:p>
        </w:tc>
        <w:tc>
          <w:tcPr>
            <w:tcW w:type="dxa" w:w="1728"/>
            <w:tcBorders>
              <w:top w:val="single" w:sz="6" w:space="0" w:color="000000"/>
              <w:left w:val="single" w:sz="6" w:space="0" w:color="000000"/>
              <w:bottom w:val="single" w:sz="6" w:space="0" w:color="000000"/>
              <w:right w:val="single" w:sz="6" w:space="0" w:color="000000"/>
            </w:tcBorders>
          </w:tcPr>
          <w:p>
            <w:r>
              <w:t>4</w:t>
            </w:r>
          </w:p>
        </w:tc>
        <w:tc>
          <w:tcPr>
            <w:tcW w:type="dxa" w:w="1728"/>
            <w:tcBorders>
              <w:top w:val="single" w:sz="6" w:space="0" w:color="000000"/>
              <w:left w:val="single" w:sz="6" w:space="0" w:color="000000"/>
              <w:bottom w:val="single" w:sz="6" w:space="0" w:color="000000"/>
              <w:right w:val="single" w:sz="6" w:space="0" w:color="000000"/>
            </w:tcBorders>
          </w:tcPr>
          <w:p>
            <w:r>
              <w:t>B</w:t>
            </w:r>
          </w:p>
        </w:tc>
        <w:tc>
          <w:tcPr>
            <w:tcW w:type="dxa" w:w="1728"/>
            <w:tcBorders>
              <w:top w:val="single" w:sz="6" w:space="0" w:color="000000"/>
              <w:left w:val="single" w:sz="6" w:space="0" w:color="000000"/>
              <w:bottom w:val="single" w:sz="6" w:space="0" w:color="000000"/>
              <w:right w:val="single" w:sz="6" w:space="0" w:color="000000"/>
            </w:tcBorders>
          </w:tcPr>
          <w:p>
            <w:r>
              <w:t>72.8</w:t>
            </w:r>
          </w:p>
        </w:tc>
      </w:tr>
      <w:tr>
        <w:tc>
          <w:tcPr>
            <w:tcW w:type="dxa" w:w="1728"/>
            <w:tcBorders>
              <w:top w:val="single" w:sz="6" w:space="0" w:color="000000"/>
              <w:left w:val="single" w:sz="6" w:space="0" w:color="000000"/>
              <w:bottom w:val="single" w:sz="6" w:space="0" w:color="000000"/>
              <w:right w:val="single" w:sz="6" w:space="0" w:color="000000"/>
            </w:tcBorders>
          </w:tcPr>
          <w:p>
            <w:r>
              <w:t>10</w:t>
            </w:r>
          </w:p>
        </w:tc>
        <w:tc>
          <w:tcPr>
            <w:tcW w:type="dxa" w:w="1728"/>
            <w:tcBorders>
              <w:top w:val="single" w:sz="6" w:space="0" w:color="000000"/>
              <w:left w:val="single" w:sz="6" w:space="0" w:color="000000"/>
              <w:bottom w:val="single" w:sz="6" w:space="0" w:color="000000"/>
              <w:right w:val="single" w:sz="6" w:space="0" w:color="000000"/>
            </w:tcBorders>
          </w:tcPr>
          <w:p>
            <w:r>
              <w:t>KESAV</w:t>
            </w:r>
          </w:p>
        </w:tc>
        <w:tc>
          <w:tcPr>
            <w:tcW w:type="dxa" w:w="1728"/>
            <w:tcBorders>
              <w:top w:val="single" w:sz="6" w:space="0" w:color="000000"/>
              <w:left w:val="single" w:sz="6" w:space="0" w:color="000000"/>
              <w:bottom w:val="single" w:sz="6" w:space="0" w:color="000000"/>
              <w:right w:val="single" w:sz="6" w:space="0" w:color="000000"/>
            </w:tcBorders>
          </w:tcPr>
          <w:p>
            <w:r>
              <w:t>5</w:t>
            </w:r>
          </w:p>
        </w:tc>
        <w:tc>
          <w:tcPr>
            <w:tcW w:type="dxa" w:w="1728"/>
            <w:tcBorders>
              <w:top w:val="single" w:sz="6" w:space="0" w:color="000000"/>
              <w:left w:val="single" w:sz="6" w:space="0" w:color="000000"/>
              <w:bottom w:val="single" w:sz="6" w:space="0" w:color="000000"/>
              <w:right w:val="single" w:sz="6" w:space="0" w:color="000000"/>
            </w:tcBorders>
          </w:tcPr>
          <w:p>
            <w:r>
              <w:t>A</w:t>
            </w:r>
          </w:p>
        </w:tc>
        <w:tc>
          <w:tcPr>
            <w:tcW w:type="dxa" w:w="1728"/>
            <w:tcBorders>
              <w:top w:val="single" w:sz="6" w:space="0" w:color="000000"/>
              <w:left w:val="single" w:sz="6" w:space="0" w:color="000000"/>
              <w:bottom w:val="single" w:sz="6" w:space="0" w:color="000000"/>
              <w:right w:val="single" w:sz="6" w:space="0" w:color="000000"/>
            </w:tcBorders>
          </w:tcPr>
          <w:p>
            <w:r>
              <w:t>79.2</w:t>
            </w:r>
          </w:p>
        </w:tc>
      </w:tr>
      <w:tr>
        <w:tc>
          <w:tcPr>
            <w:tcW w:type="dxa" w:w="1728"/>
            <w:tcBorders>
              <w:top w:val="single" w:sz="6" w:space="0" w:color="000000"/>
              <w:left w:val="single" w:sz="6" w:space="0" w:color="000000"/>
              <w:bottom w:val="single" w:sz="6" w:space="0" w:color="000000"/>
              <w:right w:val="single" w:sz="6" w:space="0" w:color="000000"/>
            </w:tcBorders>
          </w:tcPr>
          <w:p>
            <w:r>
              <w:t>11</w:t>
            </w:r>
          </w:p>
        </w:tc>
        <w:tc>
          <w:tcPr>
            <w:tcW w:type="dxa" w:w="1728"/>
            <w:tcBorders>
              <w:top w:val="single" w:sz="6" w:space="0" w:color="000000"/>
              <w:left w:val="single" w:sz="6" w:space="0" w:color="000000"/>
              <w:bottom w:val="single" w:sz="6" w:space="0" w:color="000000"/>
              <w:right w:val="single" w:sz="6" w:space="0" w:color="000000"/>
            </w:tcBorders>
          </w:tcPr>
          <w:p>
            <w:r>
              <w:t>VISHNUVARTHAN</w:t>
            </w:r>
          </w:p>
        </w:tc>
        <w:tc>
          <w:tcPr>
            <w:tcW w:type="dxa" w:w="1728"/>
            <w:tcBorders>
              <w:top w:val="single" w:sz="6" w:space="0" w:color="000000"/>
              <w:left w:val="single" w:sz="6" w:space="0" w:color="000000"/>
              <w:bottom w:val="single" w:sz="6" w:space="0" w:color="000000"/>
              <w:right w:val="single" w:sz="6" w:space="0" w:color="000000"/>
            </w:tcBorders>
          </w:tcPr>
          <w:p>
            <w:r>
              <w:t>5</w:t>
            </w:r>
          </w:p>
        </w:tc>
        <w:tc>
          <w:tcPr>
            <w:tcW w:type="dxa" w:w="1728"/>
            <w:tcBorders>
              <w:top w:val="single" w:sz="6" w:space="0" w:color="000000"/>
              <w:left w:val="single" w:sz="6" w:space="0" w:color="000000"/>
              <w:bottom w:val="single" w:sz="6" w:space="0" w:color="000000"/>
              <w:right w:val="single" w:sz="6" w:space="0" w:color="000000"/>
            </w:tcBorders>
          </w:tcPr>
          <w:p>
            <w:r>
              <w:t>A</w:t>
            </w:r>
          </w:p>
        </w:tc>
        <w:tc>
          <w:tcPr>
            <w:tcW w:type="dxa" w:w="1728"/>
            <w:tcBorders>
              <w:top w:val="single" w:sz="6" w:space="0" w:color="000000"/>
              <w:left w:val="single" w:sz="6" w:space="0" w:color="000000"/>
              <w:bottom w:val="single" w:sz="6" w:space="0" w:color="000000"/>
              <w:right w:val="single" w:sz="6" w:space="0" w:color="000000"/>
            </w:tcBorders>
          </w:tcPr>
          <w:p>
            <w:r>
              <w:t>70.6</w:t>
            </w:r>
          </w:p>
        </w:tc>
      </w:tr>
      <w:tr>
        <w:tc>
          <w:tcPr>
            <w:tcW w:type="dxa" w:w="1728"/>
            <w:tcBorders>
              <w:top w:val="single" w:sz="6" w:space="0" w:color="000000"/>
              <w:left w:val="single" w:sz="6" w:space="0" w:color="000000"/>
              <w:bottom w:val="single" w:sz="6" w:space="0" w:color="000000"/>
              <w:right w:val="single" w:sz="6" w:space="0" w:color="000000"/>
            </w:tcBorders>
          </w:tcPr>
          <w:p>
            <w:r>
              <w:t>12</w:t>
            </w:r>
          </w:p>
        </w:tc>
        <w:tc>
          <w:tcPr>
            <w:tcW w:type="dxa" w:w="1728"/>
            <w:tcBorders>
              <w:top w:val="single" w:sz="6" w:space="0" w:color="000000"/>
              <w:left w:val="single" w:sz="6" w:space="0" w:color="000000"/>
              <w:bottom w:val="single" w:sz="6" w:space="0" w:color="000000"/>
              <w:right w:val="single" w:sz="6" w:space="0" w:color="000000"/>
            </w:tcBorders>
          </w:tcPr>
          <w:p>
            <w:r>
              <w:t>THISANTH</w:t>
            </w:r>
          </w:p>
        </w:tc>
        <w:tc>
          <w:tcPr>
            <w:tcW w:type="dxa" w:w="1728"/>
            <w:tcBorders>
              <w:top w:val="single" w:sz="6" w:space="0" w:color="000000"/>
              <w:left w:val="single" w:sz="6" w:space="0" w:color="000000"/>
              <w:bottom w:val="single" w:sz="6" w:space="0" w:color="000000"/>
              <w:right w:val="single" w:sz="6" w:space="0" w:color="000000"/>
            </w:tcBorders>
          </w:tcPr>
          <w:p>
            <w:r>
              <w:t>5</w:t>
            </w:r>
          </w:p>
        </w:tc>
        <w:tc>
          <w:tcPr>
            <w:tcW w:type="dxa" w:w="1728"/>
            <w:tcBorders>
              <w:top w:val="single" w:sz="6" w:space="0" w:color="000000"/>
              <w:left w:val="single" w:sz="6" w:space="0" w:color="000000"/>
              <w:bottom w:val="single" w:sz="6" w:space="0" w:color="000000"/>
              <w:right w:val="single" w:sz="6" w:space="0" w:color="000000"/>
            </w:tcBorders>
          </w:tcPr>
          <w:p>
            <w:r>
              <w:t>B</w:t>
            </w:r>
          </w:p>
        </w:tc>
        <w:tc>
          <w:tcPr>
            <w:tcW w:type="dxa" w:w="1728"/>
            <w:tcBorders>
              <w:top w:val="single" w:sz="6" w:space="0" w:color="000000"/>
              <w:left w:val="single" w:sz="6" w:space="0" w:color="000000"/>
              <w:bottom w:val="single" w:sz="6" w:space="0" w:color="000000"/>
              <w:right w:val="single" w:sz="6" w:space="0" w:color="000000"/>
            </w:tcBorders>
          </w:tcPr>
          <w:p>
            <w:r>
              <w:t>75.8</w:t>
            </w:r>
          </w:p>
        </w:tc>
      </w:tr>
      <w:tr>
        <w:tc>
          <w:tcPr>
            <w:tcW w:type="dxa" w:w="1728"/>
            <w:tcBorders>
              <w:top w:val="single" w:sz="6" w:space="0" w:color="000000"/>
              <w:left w:val="single" w:sz="6" w:space="0" w:color="000000"/>
              <w:bottom w:val="single" w:sz="6" w:space="0" w:color="000000"/>
              <w:right w:val="single" w:sz="6" w:space="0" w:color="000000"/>
            </w:tcBorders>
          </w:tcPr>
          <w:p>
            <w:r>
              <w:t>13</w:t>
            </w:r>
          </w:p>
        </w:tc>
        <w:tc>
          <w:tcPr>
            <w:tcW w:type="dxa" w:w="1728"/>
            <w:tcBorders>
              <w:top w:val="single" w:sz="6" w:space="0" w:color="000000"/>
              <w:left w:val="single" w:sz="6" w:space="0" w:color="000000"/>
              <w:bottom w:val="single" w:sz="6" w:space="0" w:color="000000"/>
              <w:right w:val="single" w:sz="6" w:space="0" w:color="000000"/>
            </w:tcBorders>
          </w:tcPr>
          <w:p>
            <w:r>
              <w:t>KRISHNA KANNIKA</w:t>
            </w:r>
          </w:p>
        </w:tc>
        <w:tc>
          <w:tcPr>
            <w:tcW w:type="dxa" w:w="1728"/>
            <w:tcBorders>
              <w:top w:val="single" w:sz="6" w:space="0" w:color="000000"/>
              <w:left w:val="single" w:sz="6" w:space="0" w:color="000000"/>
              <w:bottom w:val="single" w:sz="6" w:space="0" w:color="000000"/>
              <w:right w:val="single" w:sz="6" w:space="0" w:color="000000"/>
            </w:tcBorders>
          </w:tcPr>
          <w:p>
            <w:r>
              <w:t>5</w:t>
            </w:r>
          </w:p>
        </w:tc>
        <w:tc>
          <w:tcPr>
            <w:tcW w:type="dxa" w:w="1728"/>
            <w:tcBorders>
              <w:top w:val="single" w:sz="6" w:space="0" w:color="000000"/>
              <w:left w:val="single" w:sz="6" w:space="0" w:color="000000"/>
              <w:bottom w:val="single" w:sz="6" w:space="0" w:color="000000"/>
              <w:right w:val="single" w:sz="6" w:space="0" w:color="000000"/>
            </w:tcBorders>
          </w:tcPr>
          <w:p>
            <w:r>
              <w:t>B</w:t>
            </w:r>
          </w:p>
        </w:tc>
        <w:tc>
          <w:tcPr>
            <w:tcW w:type="dxa" w:w="1728"/>
            <w:tcBorders>
              <w:top w:val="single" w:sz="6" w:space="0" w:color="000000"/>
              <w:left w:val="single" w:sz="6" w:space="0" w:color="000000"/>
              <w:bottom w:val="single" w:sz="6" w:space="0" w:color="000000"/>
              <w:right w:val="single" w:sz="6" w:space="0" w:color="000000"/>
            </w:tcBorders>
          </w:tcPr>
          <w:p>
            <w:r>
              <w:t>74</w:t>
            </w:r>
          </w:p>
        </w:tc>
      </w:tr>
      <w:tr>
        <w:tc>
          <w:tcPr>
            <w:tcW w:type="dxa" w:w="1728"/>
            <w:tcBorders>
              <w:top w:val="single" w:sz="6" w:space="0" w:color="000000"/>
              <w:left w:val="single" w:sz="6" w:space="0" w:color="000000"/>
              <w:bottom w:val="single" w:sz="6" w:space="0" w:color="000000"/>
              <w:right w:val="single" w:sz="6" w:space="0" w:color="000000"/>
            </w:tcBorders>
          </w:tcPr>
          <w:p>
            <w:r>
              <w:t>14</w:t>
            </w:r>
          </w:p>
        </w:tc>
        <w:tc>
          <w:tcPr>
            <w:tcW w:type="dxa" w:w="1728"/>
            <w:tcBorders>
              <w:top w:val="single" w:sz="6" w:space="0" w:color="000000"/>
              <w:left w:val="single" w:sz="6" w:space="0" w:color="000000"/>
              <w:bottom w:val="single" w:sz="6" w:space="0" w:color="000000"/>
              <w:right w:val="single" w:sz="6" w:space="0" w:color="000000"/>
            </w:tcBorders>
          </w:tcPr>
          <w:p>
            <w:r>
              <w:t>AKSHAYA KEERTHI</w:t>
            </w:r>
          </w:p>
        </w:tc>
        <w:tc>
          <w:tcPr>
            <w:tcW w:type="dxa" w:w="1728"/>
            <w:tcBorders>
              <w:top w:val="single" w:sz="6" w:space="0" w:color="000000"/>
              <w:left w:val="single" w:sz="6" w:space="0" w:color="000000"/>
              <w:bottom w:val="single" w:sz="6" w:space="0" w:color="000000"/>
              <w:right w:val="single" w:sz="6" w:space="0" w:color="000000"/>
            </w:tcBorders>
          </w:tcPr>
          <w:p>
            <w:r>
              <w:t>6</w:t>
            </w:r>
          </w:p>
        </w:tc>
        <w:tc>
          <w:tcPr>
            <w:tcW w:type="dxa" w:w="1728"/>
            <w:tcBorders>
              <w:top w:val="single" w:sz="6" w:space="0" w:color="000000"/>
              <w:left w:val="single" w:sz="6" w:space="0" w:color="000000"/>
              <w:bottom w:val="single" w:sz="6" w:space="0" w:color="000000"/>
              <w:right w:val="single" w:sz="6" w:space="0" w:color="000000"/>
            </w:tcBorders>
          </w:tcPr>
          <w:p>
            <w:r>
              <w:t>A</w:t>
            </w:r>
          </w:p>
        </w:tc>
        <w:tc>
          <w:tcPr>
            <w:tcW w:type="dxa" w:w="1728"/>
            <w:tcBorders>
              <w:top w:val="single" w:sz="6" w:space="0" w:color="000000"/>
              <w:left w:val="single" w:sz="6" w:space="0" w:color="000000"/>
              <w:bottom w:val="single" w:sz="6" w:space="0" w:color="000000"/>
              <w:right w:val="single" w:sz="6" w:space="0" w:color="000000"/>
            </w:tcBorders>
          </w:tcPr>
          <w:p>
            <w:r>
              <w:t>76.2</w:t>
            </w:r>
          </w:p>
        </w:tc>
      </w:tr>
      <w:tr>
        <w:tc>
          <w:tcPr>
            <w:tcW w:type="dxa" w:w="1728"/>
            <w:tcBorders>
              <w:top w:val="single" w:sz="6" w:space="0" w:color="000000"/>
              <w:left w:val="single" w:sz="6" w:space="0" w:color="000000"/>
              <w:bottom w:val="single" w:sz="6" w:space="0" w:color="000000"/>
              <w:right w:val="single" w:sz="6" w:space="0" w:color="000000"/>
            </w:tcBorders>
          </w:tcPr>
          <w:p>
            <w:r>
              <w:t>15</w:t>
            </w:r>
          </w:p>
        </w:tc>
        <w:tc>
          <w:tcPr>
            <w:tcW w:type="dxa" w:w="1728"/>
            <w:tcBorders>
              <w:top w:val="single" w:sz="6" w:space="0" w:color="000000"/>
              <w:left w:val="single" w:sz="6" w:space="0" w:color="000000"/>
              <w:bottom w:val="single" w:sz="6" w:space="0" w:color="000000"/>
              <w:right w:val="single" w:sz="6" w:space="0" w:color="000000"/>
            </w:tcBorders>
          </w:tcPr>
          <w:p>
            <w:r>
              <w:t>VIDHARSHANA</w:t>
            </w:r>
          </w:p>
        </w:tc>
        <w:tc>
          <w:tcPr>
            <w:tcW w:type="dxa" w:w="1728"/>
            <w:tcBorders>
              <w:top w:val="single" w:sz="6" w:space="0" w:color="000000"/>
              <w:left w:val="single" w:sz="6" w:space="0" w:color="000000"/>
              <w:bottom w:val="single" w:sz="6" w:space="0" w:color="000000"/>
              <w:right w:val="single" w:sz="6" w:space="0" w:color="000000"/>
            </w:tcBorders>
          </w:tcPr>
          <w:p>
            <w:r>
              <w:t>6</w:t>
            </w:r>
          </w:p>
        </w:tc>
        <w:tc>
          <w:tcPr>
            <w:tcW w:type="dxa" w:w="1728"/>
            <w:tcBorders>
              <w:top w:val="single" w:sz="6" w:space="0" w:color="000000"/>
              <w:left w:val="single" w:sz="6" w:space="0" w:color="000000"/>
              <w:bottom w:val="single" w:sz="6" w:space="0" w:color="000000"/>
              <w:right w:val="single" w:sz="6" w:space="0" w:color="000000"/>
            </w:tcBorders>
          </w:tcPr>
          <w:p>
            <w:r>
              <w:t>B</w:t>
            </w:r>
          </w:p>
        </w:tc>
        <w:tc>
          <w:tcPr>
            <w:tcW w:type="dxa" w:w="1728"/>
            <w:tcBorders>
              <w:top w:val="single" w:sz="6" w:space="0" w:color="000000"/>
              <w:left w:val="single" w:sz="6" w:space="0" w:color="000000"/>
              <w:bottom w:val="single" w:sz="6" w:space="0" w:color="000000"/>
              <w:right w:val="single" w:sz="6" w:space="0" w:color="000000"/>
            </w:tcBorders>
          </w:tcPr>
          <w:p>
            <w:r>
              <w:t>79.2</w:t>
            </w:r>
          </w:p>
        </w:tc>
      </w:tr>
      <w:tr>
        <w:tc>
          <w:tcPr>
            <w:tcW w:type="dxa" w:w="1728"/>
            <w:tcBorders>
              <w:top w:val="single" w:sz="6" w:space="0" w:color="000000"/>
              <w:left w:val="single" w:sz="6" w:space="0" w:color="000000"/>
              <w:bottom w:val="single" w:sz="6" w:space="0" w:color="000000"/>
              <w:right w:val="single" w:sz="6" w:space="0" w:color="000000"/>
            </w:tcBorders>
          </w:tcPr>
          <w:p>
            <w:r>
              <w:t>16</w:t>
            </w:r>
          </w:p>
        </w:tc>
        <w:tc>
          <w:tcPr>
            <w:tcW w:type="dxa" w:w="1728"/>
            <w:tcBorders>
              <w:top w:val="single" w:sz="6" w:space="0" w:color="000000"/>
              <w:left w:val="single" w:sz="6" w:space="0" w:color="000000"/>
              <w:bottom w:val="single" w:sz="6" w:space="0" w:color="000000"/>
              <w:right w:val="single" w:sz="6" w:space="0" w:color="000000"/>
            </w:tcBorders>
          </w:tcPr>
          <w:p>
            <w:r>
              <w:t>JOSHNI SREE</w:t>
            </w:r>
          </w:p>
        </w:tc>
        <w:tc>
          <w:tcPr>
            <w:tcW w:type="dxa" w:w="1728"/>
            <w:tcBorders>
              <w:top w:val="single" w:sz="6" w:space="0" w:color="000000"/>
              <w:left w:val="single" w:sz="6" w:space="0" w:color="000000"/>
              <w:bottom w:val="single" w:sz="6" w:space="0" w:color="000000"/>
              <w:right w:val="single" w:sz="6" w:space="0" w:color="000000"/>
            </w:tcBorders>
          </w:tcPr>
          <w:p>
            <w:r>
              <w:t>6</w:t>
            </w:r>
          </w:p>
        </w:tc>
        <w:tc>
          <w:tcPr>
            <w:tcW w:type="dxa" w:w="1728"/>
            <w:tcBorders>
              <w:top w:val="single" w:sz="6" w:space="0" w:color="000000"/>
              <w:left w:val="single" w:sz="6" w:space="0" w:color="000000"/>
              <w:bottom w:val="single" w:sz="6" w:space="0" w:color="000000"/>
              <w:right w:val="single" w:sz="6" w:space="0" w:color="000000"/>
            </w:tcBorders>
          </w:tcPr>
          <w:p>
            <w:r>
              <w:t>B</w:t>
            </w:r>
          </w:p>
        </w:tc>
        <w:tc>
          <w:tcPr>
            <w:tcW w:type="dxa" w:w="1728"/>
            <w:tcBorders>
              <w:top w:val="single" w:sz="6" w:space="0" w:color="000000"/>
              <w:left w:val="single" w:sz="6" w:space="0" w:color="000000"/>
              <w:bottom w:val="single" w:sz="6" w:space="0" w:color="000000"/>
              <w:right w:val="single" w:sz="6" w:space="0" w:color="000000"/>
            </w:tcBorders>
          </w:tcPr>
          <w:p>
            <w:r>
              <w:t>76.4</w:t>
            </w:r>
          </w:p>
        </w:tc>
      </w:tr>
      <w:tr>
        <w:tc>
          <w:tcPr>
            <w:tcW w:type="dxa" w:w="1728"/>
            <w:tcBorders>
              <w:top w:val="single" w:sz="6" w:space="0" w:color="000000"/>
              <w:left w:val="single" w:sz="6" w:space="0" w:color="000000"/>
              <w:bottom w:val="single" w:sz="6" w:space="0" w:color="000000"/>
              <w:right w:val="single" w:sz="6" w:space="0" w:color="000000"/>
            </w:tcBorders>
          </w:tcPr>
          <w:p>
            <w:r>
              <w:t>17</w:t>
            </w:r>
          </w:p>
        </w:tc>
        <w:tc>
          <w:tcPr>
            <w:tcW w:type="dxa" w:w="1728"/>
            <w:tcBorders>
              <w:top w:val="single" w:sz="6" w:space="0" w:color="000000"/>
              <w:left w:val="single" w:sz="6" w:space="0" w:color="000000"/>
              <w:bottom w:val="single" w:sz="6" w:space="0" w:color="000000"/>
              <w:right w:val="single" w:sz="6" w:space="0" w:color="000000"/>
            </w:tcBorders>
          </w:tcPr>
          <w:p>
            <w:r>
              <w:t>NIVEDHA</w:t>
            </w:r>
          </w:p>
        </w:tc>
        <w:tc>
          <w:tcPr>
            <w:tcW w:type="dxa" w:w="1728"/>
            <w:tcBorders>
              <w:top w:val="single" w:sz="6" w:space="0" w:color="000000"/>
              <w:left w:val="single" w:sz="6" w:space="0" w:color="000000"/>
              <w:bottom w:val="single" w:sz="6" w:space="0" w:color="000000"/>
              <w:right w:val="single" w:sz="6" w:space="0" w:color="000000"/>
            </w:tcBorders>
          </w:tcPr>
          <w:p>
            <w:r>
              <w:t>6</w:t>
            </w:r>
          </w:p>
        </w:tc>
        <w:tc>
          <w:tcPr>
            <w:tcW w:type="dxa" w:w="1728"/>
            <w:tcBorders>
              <w:top w:val="single" w:sz="6" w:space="0" w:color="000000"/>
              <w:left w:val="single" w:sz="6" w:space="0" w:color="000000"/>
              <w:bottom w:val="single" w:sz="6" w:space="0" w:color="000000"/>
              <w:right w:val="single" w:sz="6" w:space="0" w:color="000000"/>
            </w:tcBorders>
          </w:tcPr>
          <w:p>
            <w:r>
              <w:t>B</w:t>
            </w:r>
          </w:p>
        </w:tc>
        <w:tc>
          <w:tcPr>
            <w:tcW w:type="dxa" w:w="1728"/>
            <w:tcBorders>
              <w:top w:val="single" w:sz="6" w:space="0" w:color="000000"/>
              <w:left w:val="single" w:sz="6" w:space="0" w:color="000000"/>
              <w:bottom w:val="single" w:sz="6" w:space="0" w:color="000000"/>
              <w:right w:val="single" w:sz="6" w:space="0" w:color="000000"/>
            </w:tcBorders>
          </w:tcPr>
          <w:p>
            <w:r>
              <w:t>72</w:t>
            </w:r>
          </w:p>
        </w:tc>
      </w:tr>
      <w:tr>
        <w:tc>
          <w:tcPr>
            <w:tcW w:type="dxa" w:w="1728"/>
            <w:tcBorders>
              <w:top w:val="single" w:sz="6" w:space="0" w:color="000000"/>
              <w:left w:val="single" w:sz="6" w:space="0" w:color="000000"/>
              <w:bottom w:val="single" w:sz="6" w:space="0" w:color="000000"/>
              <w:right w:val="single" w:sz="6" w:space="0" w:color="000000"/>
            </w:tcBorders>
          </w:tcPr>
          <w:p>
            <w:r>
              <w:t>18</w:t>
            </w:r>
          </w:p>
        </w:tc>
        <w:tc>
          <w:tcPr>
            <w:tcW w:type="dxa" w:w="1728"/>
            <w:tcBorders>
              <w:top w:val="single" w:sz="6" w:space="0" w:color="000000"/>
              <w:left w:val="single" w:sz="6" w:space="0" w:color="000000"/>
              <w:bottom w:val="single" w:sz="6" w:space="0" w:color="000000"/>
              <w:right w:val="single" w:sz="6" w:space="0" w:color="000000"/>
            </w:tcBorders>
          </w:tcPr>
          <w:p>
            <w:r>
              <w:t>UMMUL AYISHA</w:t>
            </w:r>
          </w:p>
        </w:tc>
        <w:tc>
          <w:tcPr>
            <w:tcW w:type="dxa" w:w="1728"/>
            <w:tcBorders>
              <w:top w:val="single" w:sz="6" w:space="0" w:color="000000"/>
              <w:left w:val="single" w:sz="6" w:space="0" w:color="000000"/>
              <w:bottom w:val="single" w:sz="6" w:space="0" w:color="000000"/>
              <w:right w:val="single" w:sz="6" w:space="0" w:color="000000"/>
            </w:tcBorders>
          </w:tcPr>
          <w:p>
            <w:r>
              <w:t>7</w:t>
            </w:r>
          </w:p>
        </w:tc>
        <w:tc>
          <w:tcPr>
            <w:tcW w:type="dxa" w:w="1728"/>
            <w:tcBorders>
              <w:top w:val="single" w:sz="6" w:space="0" w:color="000000"/>
              <w:left w:val="single" w:sz="6" w:space="0" w:color="000000"/>
              <w:bottom w:val="single" w:sz="6" w:space="0" w:color="000000"/>
              <w:right w:val="single" w:sz="6" w:space="0" w:color="000000"/>
            </w:tcBorders>
          </w:tcPr>
          <w:p>
            <w:r>
              <w:t>A</w:t>
            </w:r>
          </w:p>
        </w:tc>
        <w:tc>
          <w:tcPr>
            <w:tcW w:type="dxa" w:w="1728"/>
            <w:tcBorders>
              <w:top w:val="single" w:sz="6" w:space="0" w:color="000000"/>
              <w:left w:val="single" w:sz="6" w:space="0" w:color="000000"/>
              <w:bottom w:val="single" w:sz="6" w:space="0" w:color="000000"/>
              <w:right w:val="single" w:sz="6" w:space="0" w:color="000000"/>
            </w:tcBorders>
          </w:tcPr>
          <w:p>
            <w:r>
              <w:t>79</w:t>
            </w:r>
          </w:p>
        </w:tc>
      </w:tr>
      <w:tr>
        <w:tc>
          <w:tcPr>
            <w:tcW w:type="dxa" w:w="1728"/>
            <w:tcBorders>
              <w:top w:val="single" w:sz="6" w:space="0" w:color="000000"/>
              <w:left w:val="single" w:sz="6" w:space="0" w:color="000000"/>
              <w:bottom w:val="single" w:sz="6" w:space="0" w:color="000000"/>
              <w:right w:val="single" w:sz="6" w:space="0" w:color="000000"/>
            </w:tcBorders>
          </w:tcPr>
          <w:p>
            <w:r>
              <w:t>19</w:t>
            </w:r>
          </w:p>
        </w:tc>
        <w:tc>
          <w:tcPr>
            <w:tcW w:type="dxa" w:w="1728"/>
            <w:tcBorders>
              <w:top w:val="single" w:sz="6" w:space="0" w:color="000000"/>
              <w:left w:val="single" w:sz="6" w:space="0" w:color="000000"/>
              <w:bottom w:val="single" w:sz="6" w:space="0" w:color="000000"/>
              <w:right w:val="single" w:sz="6" w:space="0" w:color="000000"/>
            </w:tcBorders>
          </w:tcPr>
          <w:p>
            <w:r>
              <w:t>DHAANYA</w:t>
            </w:r>
          </w:p>
        </w:tc>
        <w:tc>
          <w:tcPr>
            <w:tcW w:type="dxa" w:w="1728"/>
            <w:tcBorders>
              <w:top w:val="single" w:sz="6" w:space="0" w:color="000000"/>
              <w:left w:val="single" w:sz="6" w:space="0" w:color="000000"/>
              <w:bottom w:val="single" w:sz="6" w:space="0" w:color="000000"/>
              <w:right w:val="single" w:sz="6" w:space="0" w:color="000000"/>
            </w:tcBorders>
          </w:tcPr>
          <w:p>
            <w:r>
              <w:t>7</w:t>
            </w:r>
          </w:p>
        </w:tc>
        <w:tc>
          <w:tcPr>
            <w:tcW w:type="dxa" w:w="1728"/>
            <w:tcBorders>
              <w:top w:val="single" w:sz="6" w:space="0" w:color="000000"/>
              <w:left w:val="single" w:sz="6" w:space="0" w:color="000000"/>
              <w:bottom w:val="single" w:sz="6" w:space="0" w:color="000000"/>
              <w:right w:val="single" w:sz="6" w:space="0" w:color="000000"/>
            </w:tcBorders>
          </w:tcPr>
          <w:p>
            <w:r>
              <w:t>A</w:t>
            </w:r>
          </w:p>
        </w:tc>
        <w:tc>
          <w:tcPr>
            <w:tcW w:type="dxa" w:w="1728"/>
            <w:tcBorders>
              <w:top w:val="single" w:sz="6" w:space="0" w:color="000000"/>
              <w:left w:val="single" w:sz="6" w:space="0" w:color="000000"/>
              <w:bottom w:val="single" w:sz="6" w:space="0" w:color="000000"/>
              <w:right w:val="single" w:sz="6" w:space="0" w:color="000000"/>
            </w:tcBorders>
          </w:tcPr>
          <w:p>
            <w:r>
              <w:t>75.6</w:t>
            </w:r>
          </w:p>
        </w:tc>
      </w:tr>
      <w:tr>
        <w:tc>
          <w:tcPr>
            <w:tcW w:type="dxa" w:w="1728"/>
            <w:tcBorders>
              <w:top w:val="single" w:sz="6" w:space="0" w:color="000000"/>
              <w:left w:val="single" w:sz="6" w:space="0" w:color="000000"/>
              <w:bottom w:val="single" w:sz="6" w:space="0" w:color="000000"/>
              <w:right w:val="single" w:sz="6" w:space="0" w:color="000000"/>
            </w:tcBorders>
          </w:tcPr>
          <w:p>
            <w:r>
              <w:t>20</w:t>
            </w:r>
          </w:p>
        </w:tc>
        <w:tc>
          <w:tcPr>
            <w:tcW w:type="dxa" w:w="1728"/>
            <w:tcBorders>
              <w:top w:val="single" w:sz="6" w:space="0" w:color="000000"/>
              <w:left w:val="single" w:sz="6" w:space="0" w:color="000000"/>
              <w:bottom w:val="single" w:sz="6" w:space="0" w:color="000000"/>
              <w:right w:val="single" w:sz="6" w:space="0" w:color="000000"/>
            </w:tcBorders>
          </w:tcPr>
          <w:p>
            <w:r>
              <w:t>DEVESH KUMAR</w:t>
            </w:r>
          </w:p>
        </w:tc>
        <w:tc>
          <w:tcPr>
            <w:tcW w:type="dxa" w:w="1728"/>
            <w:tcBorders>
              <w:top w:val="single" w:sz="6" w:space="0" w:color="000000"/>
              <w:left w:val="single" w:sz="6" w:space="0" w:color="000000"/>
              <w:bottom w:val="single" w:sz="6" w:space="0" w:color="000000"/>
              <w:right w:val="single" w:sz="6" w:space="0" w:color="000000"/>
            </w:tcBorders>
          </w:tcPr>
          <w:p>
            <w:r>
              <w:t>7</w:t>
            </w:r>
          </w:p>
        </w:tc>
        <w:tc>
          <w:tcPr>
            <w:tcW w:type="dxa" w:w="1728"/>
            <w:tcBorders>
              <w:top w:val="single" w:sz="6" w:space="0" w:color="000000"/>
              <w:left w:val="single" w:sz="6" w:space="0" w:color="000000"/>
              <w:bottom w:val="single" w:sz="6" w:space="0" w:color="000000"/>
              <w:right w:val="single" w:sz="6" w:space="0" w:color="000000"/>
            </w:tcBorders>
          </w:tcPr>
          <w:p>
            <w:r>
              <w:t>A</w:t>
            </w:r>
          </w:p>
        </w:tc>
        <w:tc>
          <w:tcPr>
            <w:tcW w:type="dxa" w:w="1728"/>
            <w:tcBorders>
              <w:top w:val="single" w:sz="6" w:space="0" w:color="000000"/>
              <w:left w:val="single" w:sz="6" w:space="0" w:color="000000"/>
              <w:bottom w:val="single" w:sz="6" w:space="0" w:color="000000"/>
              <w:right w:val="single" w:sz="6" w:space="0" w:color="000000"/>
            </w:tcBorders>
          </w:tcPr>
          <w:p>
            <w:r>
              <w:t>73.8</w:t>
            </w:r>
          </w:p>
        </w:tc>
      </w:tr>
      <w:tr>
        <w:tc>
          <w:tcPr>
            <w:tcW w:type="dxa" w:w="1728"/>
            <w:tcBorders>
              <w:top w:val="single" w:sz="6" w:space="0" w:color="000000"/>
              <w:left w:val="single" w:sz="6" w:space="0" w:color="000000"/>
              <w:bottom w:val="single" w:sz="6" w:space="0" w:color="000000"/>
              <w:right w:val="single" w:sz="6" w:space="0" w:color="000000"/>
            </w:tcBorders>
          </w:tcPr>
          <w:p>
            <w:r>
              <w:t>21</w:t>
            </w:r>
          </w:p>
        </w:tc>
        <w:tc>
          <w:tcPr>
            <w:tcW w:type="dxa" w:w="1728"/>
            <w:tcBorders>
              <w:top w:val="single" w:sz="6" w:space="0" w:color="000000"/>
              <w:left w:val="single" w:sz="6" w:space="0" w:color="000000"/>
              <w:bottom w:val="single" w:sz="6" w:space="0" w:color="000000"/>
              <w:right w:val="single" w:sz="6" w:space="0" w:color="000000"/>
            </w:tcBorders>
          </w:tcPr>
          <w:p>
            <w:r>
              <w:t>SANJAI</w:t>
            </w:r>
          </w:p>
        </w:tc>
        <w:tc>
          <w:tcPr>
            <w:tcW w:type="dxa" w:w="1728"/>
            <w:tcBorders>
              <w:top w:val="single" w:sz="6" w:space="0" w:color="000000"/>
              <w:left w:val="single" w:sz="6" w:space="0" w:color="000000"/>
              <w:bottom w:val="single" w:sz="6" w:space="0" w:color="000000"/>
              <w:right w:val="single" w:sz="6" w:space="0" w:color="000000"/>
            </w:tcBorders>
          </w:tcPr>
          <w:p>
            <w:r>
              <w:t>7</w:t>
            </w:r>
          </w:p>
        </w:tc>
        <w:tc>
          <w:tcPr>
            <w:tcW w:type="dxa" w:w="1728"/>
            <w:tcBorders>
              <w:top w:val="single" w:sz="6" w:space="0" w:color="000000"/>
              <w:left w:val="single" w:sz="6" w:space="0" w:color="000000"/>
              <w:bottom w:val="single" w:sz="6" w:space="0" w:color="000000"/>
              <w:right w:val="single" w:sz="6" w:space="0" w:color="000000"/>
            </w:tcBorders>
          </w:tcPr>
          <w:p>
            <w:r>
              <w:t>A</w:t>
            </w:r>
          </w:p>
        </w:tc>
        <w:tc>
          <w:tcPr>
            <w:tcW w:type="dxa" w:w="1728"/>
            <w:tcBorders>
              <w:top w:val="single" w:sz="6" w:space="0" w:color="000000"/>
              <w:left w:val="single" w:sz="6" w:space="0" w:color="000000"/>
              <w:bottom w:val="single" w:sz="6" w:space="0" w:color="000000"/>
              <w:right w:val="single" w:sz="6" w:space="0" w:color="000000"/>
            </w:tcBorders>
          </w:tcPr>
          <w:p>
            <w:r>
              <w:t>73.6</w:t>
            </w:r>
          </w:p>
        </w:tc>
      </w:tr>
      <w:tr>
        <w:tc>
          <w:tcPr>
            <w:tcW w:type="dxa" w:w="1728"/>
            <w:tcBorders>
              <w:top w:val="single" w:sz="6" w:space="0" w:color="000000"/>
              <w:left w:val="single" w:sz="6" w:space="0" w:color="000000"/>
              <w:bottom w:val="single" w:sz="6" w:space="0" w:color="000000"/>
              <w:right w:val="single" w:sz="6" w:space="0" w:color="000000"/>
            </w:tcBorders>
          </w:tcPr>
          <w:p>
            <w:r>
              <w:t>22</w:t>
            </w:r>
          </w:p>
        </w:tc>
        <w:tc>
          <w:tcPr>
            <w:tcW w:type="dxa" w:w="1728"/>
            <w:tcBorders>
              <w:top w:val="single" w:sz="6" w:space="0" w:color="000000"/>
              <w:left w:val="single" w:sz="6" w:space="0" w:color="000000"/>
              <w:bottom w:val="single" w:sz="6" w:space="0" w:color="000000"/>
              <w:right w:val="single" w:sz="6" w:space="0" w:color="000000"/>
            </w:tcBorders>
          </w:tcPr>
          <w:p>
            <w:r>
              <w:t>GOPIKA</w:t>
            </w:r>
          </w:p>
        </w:tc>
        <w:tc>
          <w:tcPr>
            <w:tcW w:type="dxa" w:w="1728"/>
            <w:tcBorders>
              <w:top w:val="single" w:sz="6" w:space="0" w:color="000000"/>
              <w:left w:val="single" w:sz="6" w:space="0" w:color="000000"/>
              <w:bottom w:val="single" w:sz="6" w:space="0" w:color="000000"/>
              <w:right w:val="single" w:sz="6" w:space="0" w:color="000000"/>
            </w:tcBorders>
          </w:tcPr>
          <w:p>
            <w:r>
              <w:t>7</w:t>
            </w:r>
          </w:p>
        </w:tc>
        <w:tc>
          <w:tcPr>
            <w:tcW w:type="dxa" w:w="1728"/>
            <w:tcBorders>
              <w:top w:val="single" w:sz="6" w:space="0" w:color="000000"/>
              <w:left w:val="single" w:sz="6" w:space="0" w:color="000000"/>
              <w:bottom w:val="single" w:sz="6" w:space="0" w:color="000000"/>
              <w:right w:val="single" w:sz="6" w:space="0" w:color="000000"/>
            </w:tcBorders>
          </w:tcPr>
          <w:p>
            <w:r>
              <w:t>A</w:t>
            </w:r>
          </w:p>
        </w:tc>
        <w:tc>
          <w:tcPr>
            <w:tcW w:type="dxa" w:w="1728"/>
            <w:tcBorders>
              <w:top w:val="single" w:sz="6" w:space="0" w:color="000000"/>
              <w:left w:val="single" w:sz="6" w:space="0" w:color="000000"/>
              <w:bottom w:val="single" w:sz="6" w:space="0" w:color="000000"/>
              <w:right w:val="single" w:sz="6" w:space="0" w:color="000000"/>
            </w:tcBorders>
          </w:tcPr>
          <w:p>
            <w:r>
              <w:t>71.6</w:t>
            </w:r>
          </w:p>
        </w:tc>
      </w:tr>
    </w:tbl>
    <w:p/>
    <w:p>
      <w:r>
        <w:rPr>
          <w:b/>
          <w:color w:val="2D74B5"/>
          <w:sz w:val="28"/>
        </w:rPr>
        <w:t xml:space="preserve">3.5 Growing Stars - &lt;= 20 PPA BSPI: </w:t>
      </w:r>
    </w:p>
    <w:p>
      <w:r>
        <w:rPr>
          <w:sz w:val="24"/>
        </w:rPr>
        <w:t>These students (&lt;= 20 BSPI) require immediate attention for the improvement. With proper training, they are certain to advance to higher bands like their peers. Wishing them the very best as they embark on their path to success!</w:t>
      </w:r>
    </w:p>
    <w:tbl>
      <w:tblPr>
        <w:tblW w:type="auto" w:w="0"/>
        <w:tblLook w:firstColumn="1" w:firstRow="1" w:lastColumn="0" w:lastRow="0" w:noHBand="0" w:noVBand="1" w:val="04A0"/>
      </w:tblPr>
      <w:tblGrid>
        <w:gridCol w:w="1728"/>
        <w:gridCol w:w="1728"/>
        <w:gridCol w:w="1728"/>
        <w:gridCol w:w="1728"/>
        <w:gridCol w:w="1728"/>
      </w:tblGrid>
      <w:tr>
        <w:tc>
          <w:tcPr>
            <w:tcW w:type="dxa" w:w="8640"/>
            <w:gridSpan w:val="5"/>
            <w:shd w:fill="C00000"/>
            <w:shd w:fill="C00000"/>
            <w:shd w:fill="C00000"/>
            <w:shd w:fill="C00000"/>
            <w:shd w:fill="C00000"/>
            <w:tcBorders>
              <w:top w:val="single" w:sz="6" w:space="0" w:color="000000"/>
              <w:left w:val="single" w:sz="6" w:space="0" w:color="000000"/>
              <w:bottom w:val="single" w:sz="6" w:space="0" w:color="000000"/>
              <w:right w:val="single" w:sz="6" w:space="0" w:color="000000"/>
            </w:tcBorders>
            <w:tcBorders>
              <w:top w:val="single" w:sz="6" w:space="0" w:color="000000"/>
              <w:left w:val="single" w:sz="6" w:space="0" w:color="000000"/>
              <w:bottom w:val="single" w:sz="6" w:space="0" w:color="000000"/>
              <w:right w:val="single" w:sz="6" w:space="0" w:color="000000"/>
            </w:tcBorders>
            <w:tcBorders>
              <w:top w:val="single" w:sz="6" w:space="0" w:color="000000"/>
              <w:left w:val="single" w:sz="6" w:space="0" w:color="000000"/>
              <w:bottom w:val="single" w:sz="6" w:space="0" w:color="000000"/>
              <w:right w:val="single" w:sz="6" w:space="0" w:color="000000"/>
            </w:tcBorders>
            <w:tcBorders>
              <w:top w:val="single" w:sz="6" w:space="0" w:color="000000"/>
              <w:left w:val="single" w:sz="6" w:space="0" w:color="000000"/>
              <w:bottom w:val="single" w:sz="6" w:space="0" w:color="000000"/>
              <w:right w:val="single" w:sz="6" w:space="0" w:color="000000"/>
            </w:tcBorders>
            <w:tcBorders>
              <w:top w:val="single" w:sz="6" w:space="0" w:color="000000"/>
              <w:left w:val="single" w:sz="6" w:space="0" w:color="000000"/>
              <w:bottom w:val="single" w:sz="6" w:space="0" w:color="000000"/>
              <w:right w:val="single" w:sz="6" w:space="0" w:color="000000"/>
            </w:tcBorders>
          </w:tcPr>
          <w:p>
            <w:r/>
            <w:r>
              <w:t xml:space="preserve">                             Growing Stars- &lt;= 20 PPA BSPI   </w:t>
            </w:r>
          </w:p>
        </w:tc>
      </w:tr>
      <w:tr>
        <w:tc>
          <w:tcPr>
            <w:tcW w:type="dxa" w:w="1728"/>
            <w:tcBorders>
              <w:top w:val="single" w:sz="6" w:space="0" w:color="000000"/>
              <w:left w:val="single" w:sz="6" w:space="0" w:color="000000"/>
              <w:bottom w:val="single" w:sz="6" w:space="0" w:color="000000"/>
              <w:right w:val="single" w:sz="6" w:space="0" w:color="000000"/>
            </w:tcBorders>
          </w:tcPr>
          <w:p>
            <w:r>
              <w:rPr>
                <w:b/>
              </w:rPr>
              <w:t>S.NO</w:t>
            </w:r>
          </w:p>
        </w:tc>
        <w:tc>
          <w:tcPr>
            <w:tcW w:type="dxa" w:w="1728"/>
            <w:tcBorders>
              <w:top w:val="single" w:sz="6" w:space="0" w:color="000000"/>
              <w:left w:val="single" w:sz="6" w:space="0" w:color="000000"/>
              <w:bottom w:val="single" w:sz="6" w:space="0" w:color="000000"/>
              <w:right w:val="single" w:sz="6" w:space="0" w:color="000000"/>
            </w:tcBorders>
          </w:tcPr>
          <w:p>
            <w:r>
              <w:rPr>
                <w:b/>
              </w:rPr>
              <w:t>Student Name</w:t>
            </w:r>
          </w:p>
        </w:tc>
        <w:tc>
          <w:tcPr>
            <w:tcW w:type="dxa" w:w="1728"/>
            <w:tcBorders>
              <w:top w:val="single" w:sz="6" w:space="0" w:color="000000"/>
              <w:left w:val="single" w:sz="6" w:space="0" w:color="000000"/>
              <w:bottom w:val="single" w:sz="6" w:space="0" w:color="000000"/>
              <w:right w:val="single" w:sz="6" w:space="0" w:color="000000"/>
            </w:tcBorders>
          </w:tcPr>
          <w:p>
            <w:r>
              <w:rPr>
                <w:b/>
              </w:rPr>
              <w:t>Grade</w:t>
            </w:r>
          </w:p>
        </w:tc>
        <w:tc>
          <w:tcPr>
            <w:tcW w:type="dxa" w:w="1728"/>
            <w:tcBorders>
              <w:top w:val="single" w:sz="6" w:space="0" w:color="000000"/>
              <w:left w:val="single" w:sz="6" w:space="0" w:color="000000"/>
              <w:bottom w:val="single" w:sz="6" w:space="0" w:color="000000"/>
              <w:right w:val="single" w:sz="6" w:space="0" w:color="000000"/>
            </w:tcBorders>
          </w:tcPr>
          <w:p>
            <w:r>
              <w:rPr>
                <w:b/>
              </w:rPr>
              <w:t>Section</w:t>
            </w:r>
          </w:p>
        </w:tc>
        <w:tc>
          <w:tcPr>
            <w:tcW w:type="dxa" w:w="1728"/>
            <w:tcBorders>
              <w:top w:val="single" w:sz="6" w:space="0" w:color="000000"/>
              <w:left w:val="single" w:sz="6" w:space="0" w:color="000000"/>
              <w:bottom w:val="single" w:sz="6" w:space="0" w:color="000000"/>
              <w:right w:val="single" w:sz="6" w:space="0" w:color="000000"/>
            </w:tcBorders>
          </w:tcPr>
          <w:p>
            <w:r>
              <w:rPr>
                <w:b/>
              </w:rPr>
              <w:t>PPA - BSPI</w:t>
            </w:r>
          </w:p>
        </w:tc>
      </w:tr>
      <w:tr>
        <w:tc>
          <w:tcPr>
            <w:tcW w:type="dxa" w:w="1728"/>
            <w:tcBorders>
              <w:top w:val="single" w:sz="6" w:space="0" w:color="000000"/>
              <w:left w:val="single" w:sz="6" w:space="0" w:color="000000"/>
              <w:bottom w:val="single" w:sz="6" w:space="0" w:color="000000"/>
              <w:right w:val="single" w:sz="6" w:space="0" w:color="000000"/>
            </w:tcBorders>
          </w:tcPr>
          <w:p>
            <w:r>
              <w:t>1</w:t>
            </w:r>
          </w:p>
        </w:tc>
        <w:tc>
          <w:tcPr>
            <w:tcW w:type="dxa" w:w="1728"/>
            <w:tcBorders>
              <w:top w:val="single" w:sz="6" w:space="0" w:color="000000"/>
              <w:left w:val="single" w:sz="6" w:space="0" w:color="000000"/>
              <w:bottom w:val="single" w:sz="6" w:space="0" w:color="000000"/>
              <w:right w:val="single" w:sz="6" w:space="0" w:color="000000"/>
            </w:tcBorders>
          </w:tcPr>
          <w:p>
            <w:r>
              <w:t>ARUNKAARTHI</w:t>
            </w:r>
          </w:p>
        </w:tc>
        <w:tc>
          <w:tcPr>
            <w:tcW w:type="dxa" w:w="1728"/>
            <w:tcBorders>
              <w:top w:val="single" w:sz="6" w:space="0" w:color="000000"/>
              <w:left w:val="single" w:sz="6" w:space="0" w:color="000000"/>
              <w:bottom w:val="single" w:sz="6" w:space="0" w:color="000000"/>
              <w:right w:val="single" w:sz="6" w:space="0" w:color="000000"/>
            </w:tcBorders>
          </w:tcPr>
          <w:p>
            <w:r>
              <w:t>3</w:t>
            </w:r>
          </w:p>
        </w:tc>
        <w:tc>
          <w:tcPr>
            <w:tcW w:type="dxa" w:w="1728"/>
            <w:tcBorders>
              <w:top w:val="single" w:sz="6" w:space="0" w:color="000000"/>
              <w:left w:val="single" w:sz="6" w:space="0" w:color="000000"/>
              <w:bottom w:val="single" w:sz="6" w:space="0" w:color="000000"/>
              <w:right w:val="single" w:sz="6" w:space="0" w:color="000000"/>
            </w:tcBorders>
          </w:tcPr>
          <w:p>
            <w:r>
              <w:t>B</w:t>
            </w:r>
          </w:p>
        </w:tc>
        <w:tc>
          <w:tcPr>
            <w:tcW w:type="dxa" w:w="1728"/>
            <w:tcBorders>
              <w:top w:val="single" w:sz="6" w:space="0" w:color="000000"/>
              <w:left w:val="single" w:sz="6" w:space="0" w:color="000000"/>
              <w:bottom w:val="single" w:sz="6" w:space="0" w:color="000000"/>
              <w:right w:val="single" w:sz="6" w:space="0" w:color="000000"/>
            </w:tcBorders>
          </w:tcPr>
          <w:p>
            <w:r>
              <w:t>8.4</w:t>
            </w:r>
          </w:p>
        </w:tc>
      </w:tr>
      <w:tr>
        <w:tc>
          <w:tcPr>
            <w:tcW w:type="dxa" w:w="1728"/>
            <w:tcBorders>
              <w:top w:val="single" w:sz="6" w:space="0" w:color="000000"/>
              <w:left w:val="single" w:sz="6" w:space="0" w:color="000000"/>
              <w:bottom w:val="single" w:sz="6" w:space="0" w:color="000000"/>
              <w:right w:val="single" w:sz="6" w:space="0" w:color="000000"/>
            </w:tcBorders>
          </w:tcPr>
          <w:p>
            <w:r>
              <w:t>2</w:t>
            </w:r>
          </w:p>
        </w:tc>
        <w:tc>
          <w:tcPr>
            <w:tcW w:type="dxa" w:w="1728"/>
            <w:tcBorders>
              <w:top w:val="single" w:sz="6" w:space="0" w:color="000000"/>
              <w:left w:val="single" w:sz="6" w:space="0" w:color="000000"/>
              <w:bottom w:val="single" w:sz="6" w:space="0" w:color="000000"/>
              <w:right w:val="single" w:sz="6" w:space="0" w:color="000000"/>
            </w:tcBorders>
          </w:tcPr>
          <w:p>
            <w:r>
              <w:t>CHERAN</w:t>
            </w:r>
          </w:p>
        </w:tc>
        <w:tc>
          <w:tcPr>
            <w:tcW w:type="dxa" w:w="1728"/>
            <w:tcBorders>
              <w:top w:val="single" w:sz="6" w:space="0" w:color="000000"/>
              <w:left w:val="single" w:sz="6" w:space="0" w:color="000000"/>
              <w:bottom w:val="single" w:sz="6" w:space="0" w:color="000000"/>
              <w:right w:val="single" w:sz="6" w:space="0" w:color="000000"/>
            </w:tcBorders>
          </w:tcPr>
          <w:p>
            <w:r>
              <w:t>4</w:t>
            </w:r>
          </w:p>
        </w:tc>
        <w:tc>
          <w:tcPr>
            <w:tcW w:type="dxa" w:w="1728"/>
            <w:tcBorders>
              <w:top w:val="single" w:sz="6" w:space="0" w:color="000000"/>
              <w:left w:val="single" w:sz="6" w:space="0" w:color="000000"/>
              <w:bottom w:val="single" w:sz="6" w:space="0" w:color="000000"/>
              <w:right w:val="single" w:sz="6" w:space="0" w:color="000000"/>
            </w:tcBorders>
          </w:tcPr>
          <w:p>
            <w:r>
              <w:t>B</w:t>
            </w:r>
          </w:p>
        </w:tc>
        <w:tc>
          <w:tcPr>
            <w:tcW w:type="dxa" w:w="1728"/>
            <w:tcBorders>
              <w:top w:val="single" w:sz="6" w:space="0" w:color="000000"/>
              <w:left w:val="single" w:sz="6" w:space="0" w:color="000000"/>
              <w:bottom w:val="single" w:sz="6" w:space="0" w:color="000000"/>
              <w:right w:val="single" w:sz="6" w:space="0" w:color="000000"/>
            </w:tcBorders>
          </w:tcPr>
          <w:p>
            <w:r>
              <w:t>20</w:t>
            </w:r>
          </w:p>
        </w:tc>
      </w:tr>
      <w:tr>
        <w:tc>
          <w:tcPr>
            <w:tcW w:type="dxa" w:w="1728"/>
            <w:tcBorders>
              <w:top w:val="single" w:sz="6" w:space="0" w:color="000000"/>
              <w:left w:val="single" w:sz="6" w:space="0" w:color="000000"/>
              <w:bottom w:val="single" w:sz="6" w:space="0" w:color="000000"/>
              <w:right w:val="single" w:sz="6" w:space="0" w:color="000000"/>
            </w:tcBorders>
          </w:tcPr>
          <w:p>
            <w:r>
              <w:t>3</w:t>
            </w:r>
          </w:p>
        </w:tc>
        <w:tc>
          <w:tcPr>
            <w:tcW w:type="dxa" w:w="1728"/>
            <w:tcBorders>
              <w:top w:val="single" w:sz="6" w:space="0" w:color="000000"/>
              <w:left w:val="single" w:sz="6" w:space="0" w:color="000000"/>
              <w:bottom w:val="single" w:sz="6" w:space="0" w:color="000000"/>
              <w:right w:val="single" w:sz="6" w:space="0" w:color="000000"/>
            </w:tcBorders>
          </w:tcPr>
          <w:p>
            <w:r>
              <w:t>MOHAN KUMAR</w:t>
            </w:r>
          </w:p>
        </w:tc>
        <w:tc>
          <w:tcPr>
            <w:tcW w:type="dxa" w:w="1728"/>
            <w:tcBorders>
              <w:top w:val="single" w:sz="6" w:space="0" w:color="000000"/>
              <w:left w:val="single" w:sz="6" w:space="0" w:color="000000"/>
              <w:bottom w:val="single" w:sz="6" w:space="0" w:color="000000"/>
              <w:right w:val="single" w:sz="6" w:space="0" w:color="000000"/>
            </w:tcBorders>
          </w:tcPr>
          <w:p>
            <w:r>
              <w:t>5</w:t>
            </w:r>
          </w:p>
        </w:tc>
        <w:tc>
          <w:tcPr>
            <w:tcW w:type="dxa" w:w="1728"/>
            <w:tcBorders>
              <w:top w:val="single" w:sz="6" w:space="0" w:color="000000"/>
              <w:left w:val="single" w:sz="6" w:space="0" w:color="000000"/>
              <w:bottom w:val="single" w:sz="6" w:space="0" w:color="000000"/>
              <w:right w:val="single" w:sz="6" w:space="0" w:color="000000"/>
            </w:tcBorders>
          </w:tcPr>
          <w:p>
            <w:r>
              <w:t>A</w:t>
            </w:r>
          </w:p>
        </w:tc>
        <w:tc>
          <w:tcPr>
            <w:tcW w:type="dxa" w:w="1728"/>
            <w:tcBorders>
              <w:top w:val="single" w:sz="6" w:space="0" w:color="000000"/>
              <w:left w:val="single" w:sz="6" w:space="0" w:color="000000"/>
              <w:bottom w:val="single" w:sz="6" w:space="0" w:color="000000"/>
              <w:right w:val="single" w:sz="6" w:space="0" w:color="000000"/>
            </w:tcBorders>
          </w:tcPr>
          <w:p>
            <w:r>
              <w:t>15.6</w:t>
            </w:r>
          </w:p>
        </w:tc>
      </w:tr>
      <w:tr>
        <w:tc>
          <w:tcPr>
            <w:tcW w:type="dxa" w:w="1728"/>
            <w:tcBorders>
              <w:top w:val="single" w:sz="6" w:space="0" w:color="000000"/>
              <w:left w:val="single" w:sz="6" w:space="0" w:color="000000"/>
              <w:bottom w:val="single" w:sz="6" w:space="0" w:color="000000"/>
              <w:right w:val="single" w:sz="6" w:space="0" w:color="000000"/>
            </w:tcBorders>
          </w:tcPr>
          <w:p>
            <w:r>
              <w:t>4</w:t>
            </w:r>
          </w:p>
        </w:tc>
        <w:tc>
          <w:tcPr>
            <w:tcW w:type="dxa" w:w="1728"/>
            <w:tcBorders>
              <w:top w:val="single" w:sz="6" w:space="0" w:color="000000"/>
              <w:left w:val="single" w:sz="6" w:space="0" w:color="000000"/>
              <w:bottom w:val="single" w:sz="6" w:space="0" w:color="000000"/>
              <w:right w:val="single" w:sz="6" w:space="0" w:color="000000"/>
            </w:tcBorders>
          </w:tcPr>
          <w:p>
            <w:r>
              <w:t>RAMAVARSHAN</w:t>
            </w:r>
          </w:p>
        </w:tc>
        <w:tc>
          <w:tcPr>
            <w:tcW w:type="dxa" w:w="1728"/>
            <w:tcBorders>
              <w:top w:val="single" w:sz="6" w:space="0" w:color="000000"/>
              <w:left w:val="single" w:sz="6" w:space="0" w:color="000000"/>
              <w:bottom w:val="single" w:sz="6" w:space="0" w:color="000000"/>
              <w:right w:val="single" w:sz="6" w:space="0" w:color="000000"/>
            </w:tcBorders>
          </w:tcPr>
          <w:p>
            <w:r>
              <w:t>5</w:t>
            </w:r>
          </w:p>
        </w:tc>
        <w:tc>
          <w:tcPr>
            <w:tcW w:type="dxa" w:w="1728"/>
            <w:tcBorders>
              <w:top w:val="single" w:sz="6" w:space="0" w:color="000000"/>
              <w:left w:val="single" w:sz="6" w:space="0" w:color="000000"/>
              <w:bottom w:val="single" w:sz="6" w:space="0" w:color="000000"/>
              <w:right w:val="single" w:sz="6" w:space="0" w:color="000000"/>
            </w:tcBorders>
          </w:tcPr>
          <w:p>
            <w:r>
              <w:t>A</w:t>
            </w:r>
          </w:p>
        </w:tc>
        <w:tc>
          <w:tcPr>
            <w:tcW w:type="dxa" w:w="1728"/>
            <w:tcBorders>
              <w:top w:val="single" w:sz="6" w:space="0" w:color="000000"/>
              <w:left w:val="single" w:sz="6" w:space="0" w:color="000000"/>
              <w:bottom w:val="single" w:sz="6" w:space="0" w:color="000000"/>
              <w:right w:val="single" w:sz="6" w:space="0" w:color="000000"/>
            </w:tcBorders>
          </w:tcPr>
          <w:p>
            <w:r>
              <w:t>19.6</w:t>
            </w:r>
          </w:p>
        </w:tc>
      </w:tr>
      <w:tr>
        <w:tc>
          <w:tcPr>
            <w:tcW w:type="dxa" w:w="1728"/>
            <w:tcBorders>
              <w:top w:val="single" w:sz="6" w:space="0" w:color="000000"/>
              <w:left w:val="single" w:sz="6" w:space="0" w:color="000000"/>
              <w:bottom w:val="single" w:sz="6" w:space="0" w:color="000000"/>
              <w:right w:val="single" w:sz="6" w:space="0" w:color="000000"/>
            </w:tcBorders>
          </w:tcPr>
          <w:p>
            <w:r>
              <w:t>5</w:t>
            </w:r>
          </w:p>
        </w:tc>
        <w:tc>
          <w:tcPr>
            <w:tcW w:type="dxa" w:w="1728"/>
            <w:tcBorders>
              <w:top w:val="single" w:sz="6" w:space="0" w:color="000000"/>
              <w:left w:val="single" w:sz="6" w:space="0" w:color="000000"/>
              <w:bottom w:val="single" w:sz="6" w:space="0" w:color="000000"/>
              <w:right w:val="single" w:sz="6" w:space="0" w:color="000000"/>
            </w:tcBorders>
          </w:tcPr>
          <w:p>
            <w:r>
              <w:t>SABARIVASAN</w:t>
            </w:r>
          </w:p>
        </w:tc>
        <w:tc>
          <w:tcPr>
            <w:tcW w:type="dxa" w:w="1728"/>
            <w:tcBorders>
              <w:top w:val="single" w:sz="6" w:space="0" w:color="000000"/>
              <w:left w:val="single" w:sz="6" w:space="0" w:color="000000"/>
              <w:bottom w:val="single" w:sz="6" w:space="0" w:color="000000"/>
              <w:right w:val="single" w:sz="6" w:space="0" w:color="000000"/>
            </w:tcBorders>
          </w:tcPr>
          <w:p>
            <w:r>
              <w:t>6</w:t>
            </w:r>
          </w:p>
        </w:tc>
        <w:tc>
          <w:tcPr>
            <w:tcW w:type="dxa" w:w="1728"/>
            <w:tcBorders>
              <w:top w:val="single" w:sz="6" w:space="0" w:color="000000"/>
              <w:left w:val="single" w:sz="6" w:space="0" w:color="000000"/>
              <w:bottom w:val="single" w:sz="6" w:space="0" w:color="000000"/>
              <w:right w:val="single" w:sz="6" w:space="0" w:color="000000"/>
            </w:tcBorders>
          </w:tcPr>
          <w:p>
            <w:r>
              <w:t>B</w:t>
            </w:r>
          </w:p>
        </w:tc>
        <w:tc>
          <w:tcPr>
            <w:tcW w:type="dxa" w:w="1728"/>
            <w:tcBorders>
              <w:top w:val="single" w:sz="6" w:space="0" w:color="000000"/>
              <w:left w:val="single" w:sz="6" w:space="0" w:color="000000"/>
              <w:bottom w:val="single" w:sz="6" w:space="0" w:color="000000"/>
              <w:right w:val="single" w:sz="6" w:space="0" w:color="000000"/>
            </w:tcBorders>
          </w:tcPr>
          <w:p>
            <w:r>
              <w:t>14.4</w:t>
            </w:r>
          </w:p>
        </w:tc>
      </w:tr>
      <w:tr>
        <w:tc>
          <w:tcPr>
            <w:tcW w:type="dxa" w:w="1728"/>
            <w:tcBorders>
              <w:top w:val="single" w:sz="6" w:space="0" w:color="000000"/>
              <w:left w:val="single" w:sz="6" w:space="0" w:color="000000"/>
              <w:bottom w:val="single" w:sz="6" w:space="0" w:color="000000"/>
              <w:right w:val="single" w:sz="6" w:space="0" w:color="000000"/>
            </w:tcBorders>
          </w:tcPr>
          <w:p>
            <w:r>
              <w:t>6</w:t>
            </w:r>
          </w:p>
        </w:tc>
        <w:tc>
          <w:tcPr>
            <w:tcW w:type="dxa" w:w="1728"/>
            <w:tcBorders>
              <w:top w:val="single" w:sz="6" w:space="0" w:color="000000"/>
              <w:left w:val="single" w:sz="6" w:space="0" w:color="000000"/>
              <w:bottom w:val="single" w:sz="6" w:space="0" w:color="000000"/>
              <w:right w:val="single" w:sz="6" w:space="0" w:color="000000"/>
            </w:tcBorders>
          </w:tcPr>
          <w:p>
            <w:r>
              <w:t>SASHVINTH</w:t>
            </w:r>
          </w:p>
        </w:tc>
        <w:tc>
          <w:tcPr>
            <w:tcW w:type="dxa" w:w="1728"/>
            <w:tcBorders>
              <w:top w:val="single" w:sz="6" w:space="0" w:color="000000"/>
              <w:left w:val="single" w:sz="6" w:space="0" w:color="000000"/>
              <w:bottom w:val="single" w:sz="6" w:space="0" w:color="000000"/>
              <w:right w:val="single" w:sz="6" w:space="0" w:color="000000"/>
            </w:tcBorders>
          </w:tcPr>
          <w:p>
            <w:r>
              <w:t>7</w:t>
            </w:r>
          </w:p>
        </w:tc>
        <w:tc>
          <w:tcPr>
            <w:tcW w:type="dxa" w:w="1728"/>
            <w:tcBorders>
              <w:top w:val="single" w:sz="6" w:space="0" w:color="000000"/>
              <w:left w:val="single" w:sz="6" w:space="0" w:color="000000"/>
              <w:bottom w:val="single" w:sz="6" w:space="0" w:color="000000"/>
              <w:right w:val="single" w:sz="6" w:space="0" w:color="000000"/>
            </w:tcBorders>
          </w:tcPr>
          <w:p>
            <w:r>
              <w:t>A</w:t>
            </w:r>
          </w:p>
        </w:tc>
        <w:tc>
          <w:tcPr>
            <w:tcW w:type="dxa" w:w="1728"/>
            <w:tcBorders>
              <w:top w:val="single" w:sz="6" w:space="0" w:color="000000"/>
              <w:left w:val="single" w:sz="6" w:space="0" w:color="000000"/>
              <w:bottom w:val="single" w:sz="6" w:space="0" w:color="000000"/>
              <w:right w:val="single" w:sz="6" w:space="0" w:color="000000"/>
            </w:tcBorders>
          </w:tcPr>
          <w:p>
            <w:r>
              <w:t>16.4</w:t>
            </w:r>
          </w:p>
        </w:tc>
      </w:tr>
    </w:tbl>
    <w:p/>
    <w:tbl>
      <w:tblPr>
        <w:tblW w:type="auto" w:w="0"/>
        <w:tblLook w:firstColumn="1" w:firstRow="1" w:lastColumn="0" w:lastRow="0" w:noHBand="0" w:noVBand="1" w:val="04A0"/>
      </w:tblPr>
      <w:tblGrid>
        <w:gridCol w:w="1728"/>
        <w:gridCol w:w="1728"/>
        <w:gridCol w:w="1728"/>
        <w:gridCol w:w="1728"/>
        <w:gridCol w:w="1728"/>
      </w:tblGrid>
      <w:tr>
        <w:tc>
          <w:tcPr>
            <w:tcW w:type="dxa" w:w="8640"/>
            <w:gridSpan w:val="5"/>
            <w:shd w:fill="C00000"/>
            <w:shd w:fill="C00000"/>
            <w:shd w:fill="C00000"/>
            <w:shd w:fill="C00000"/>
            <w:shd w:fill="C00000"/>
            <w:tcBorders>
              <w:top w:val="single" w:sz="6" w:space="0" w:color="000000"/>
              <w:left w:val="single" w:sz="6" w:space="0" w:color="000000"/>
              <w:bottom w:val="single" w:sz="6" w:space="0" w:color="000000"/>
              <w:right w:val="single" w:sz="6" w:space="0" w:color="000000"/>
            </w:tcBorders>
            <w:tcBorders>
              <w:top w:val="single" w:sz="6" w:space="0" w:color="000000"/>
              <w:left w:val="single" w:sz="6" w:space="0" w:color="000000"/>
              <w:bottom w:val="single" w:sz="6" w:space="0" w:color="000000"/>
              <w:right w:val="single" w:sz="6" w:space="0" w:color="000000"/>
            </w:tcBorders>
            <w:tcBorders>
              <w:top w:val="single" w:sz="6" w:space="0" w:color="000000"/>
              <w:left w:val="single" w:sz="6" w:space="0" w:color="000000"/>
              <w:bottom w:val="single" w:sz="6" w:space="0" w:color="000000"/>
              <w:right w:val="single" w:sz="6" w:space="0" w:color="000000"/>
            </w:tcBorders>
            <w:tcBorders>
              <w:top w:val="single" w:sz="6" w:space="0" w:color="000000"/>
              <w:left w:val="single" w:sz="6" w:space="0" w:color="000000"/>
              <w:bottom w:val="single" w:sz="6" w:space="0" w:color="000000"/>
              <w:right w:val="single" w:sz="6" w:space="0" w:color="000000"/>
            </w:tcBorders>
            <w:tcBorders>
              <w:top w:val="single" w:sz="6" w:space="0" w:color="000000"/>
              <w:left w:val="single" w:sz="6" w:space="0" w:color="000000"/>
              <w:bottom w:val="single" w:sz="6" w:space="0" w:color="000000"/>
              <w:right w:val="single" w:sz="6" w:space="0" w:color="000000"/>
            </w:tcBorders>
          </w:tcPr>
          <w:p>
            <w:r/>
            <w:r>
              <w:t xml:space="preserve">                              Growing Stars- &lt;= 20 PPA BSPI   </w:t>
            </w:r>
          </w:p>
        </w:tc>
      </w:tr>
      <w:tr>
        <w:tc>
          <w:tcPr>
            <w:tcW w:type="dxa" w:w="1728"/>
            <w:tcBorders>
              <w:top w:val="single" w:sz="6" w:space="0" w:color="000000"/>
              <w:left w:val="single" w:sz="6" w:space="0" w:color="000000"/>
              <w:bottom w:val="single" w:sz="6" w:space="0" w:color="000000"/>
              <w:right w:val="single" w:sz="6" w:space="0" w:color="000000"/>
            </w:tcBorders>
          </w:tcPr>
          <w:p>
            <w:r>
              <w:rPr>
                <w:b/>
              </w:rPr>
              <w:t>S.NO</w:t>
            </w:r>
          </w:p>
        </w:tc>
        <w:tc>
          <w:tcPr>
            <w:tcW w:type="dxa" w:w="1728"/>
            <w:tcBorders>
              <w:top w:val="single" w:sz="6" w:space="0" w:color="000000"/>
              <w:left w:val="single" w:sz="6" w:space="0" w:color="000000"/>
              <w:bottom w:val="single" w:sz="6" w:space="0" w:color="000000"/>
              <w:right w:val="single" w:sz="6" w:space="0" w:color="000000"/>
            </w:tcBorders>
          </w:tcPr>
          <w:p>
            <w:r>
              <w:rPr>
                <w:b/>
              </w:rPr>
              <w:t>Student Name</w:t>
            </w:r>
          </w:p>
        </w:tc>
        <w:tc>
          <w:tcPr>
            <w:tcW w:type="dxa" w:w="1728"/>
            <w:tcBorders>
              <w:top w:val="single" w:sz="6" w:space="0" w:color="000000"/>
              <w:left w:val="single" w:sz="6" w:space="0" w:color="000000"/>
              <w:bottom w:val="single" w:sz="6" w:space="0" w:color="000000"/>
              <w:right w:val="single" w:sz="6" w:space="0" w:color="000000"/>
            </w:tcBorders>
          </w:tcPr>
          <w:p>
            <w:r>
              <w:rPr>
                <w:b/>
              </w:rPr>
              <w:t>Grade</w:t>
            </w:r>
          </w:p>
        </w:tc>
        <w:tc>
          <w:tcPr>
            <w:tcW w:type="dxa" w:w="1728"/>
            <w:tcBorders>
              <w:top w:val="single" w:sz="6" w:space="0" w:color="000000"/>
              <w:left w:val="single" w:sz="6" w:space="0" w:color="000000"/>
              <w:bottom w:val="single" w:sz="6" w:space="0" w:color="000000"/>
              <w:right w:val="single" w:sz="6" w:space="0" w:color="000000"/>
            </w:tcBorders>
          </w:tcPr>
          <w:p>
            <w:r>
              <w:rPr>
                <w:b/>
              </w:rPr>
              <w:t>Section</w:t>
            </w:r>
          </w:p>
        </w:tc>
        <w:tc>
          <w:tcPr>
            <w:tcW w:type="dxa" w:w="1728"/>
            <w:tcBorders>
              <w:top w:val="single" w:sz="6" w:space="0" w:color="000000"/>
              <w:left w:val="single" w:sz="6" w:space="0" w:color="000000"/>
              <w:bottom w:val="single" w:sz="6" w:space="0" w:color="000000"/>
              <w:right w:val="single" w:sz="6" w:space="0" w:color="000000"/>
            </w:tcBorders>
          </w:tcPr>
          <w:p>
            <w:r>
              <w:rPr>
                <w:b/>
              </w:rPr>
              <w:t>PPA - BSPI</w:t>
            </w:r>
          </w:p>
        </w:tc>
      </w:tr>
      <w:tr>
        <w:tc>
          <w:tcPr>
            <w:tcW w:type="dxa" w:w="1728"/>
            <w:tcBorders>
              <w:top w:val="single" w:sz="6" w:space="0" w:color="000000"/>
              <w:left w:val="single" w:sz="6" w:space="0" w:color="000000"/>
              <w:bottom w:val="single" w:sz="6" w:space="0" w:color="000000"/>
              <w:right w:val="single" w:sz="6" w:space="0" w:color="000000"/>
            </w:tcBorders>
          </w:tcPr>
          <w:p>
            <w:r>
              <w:t>7</w:t>
            </w:r>
          </w:p>
        </w:tc>
        <w:tc>
          <w:tcPr>
            <w:tcW w:type="dxa" w:w="1728"/>
            <w:tcBorders>
              <w:top w:val="single" w:sz="6" w:space="0" w:color="000000"/>
              <w:left w:val="single" w:sz="6" w:space="0" w:color="000000"/>
              <w:bottom w:val="single" w:sz="6" w:space="0" w:color="000000"/>
              <w:right w:val="single" w:sz="6" w:space="0" w:color="000000"/>
            </w:tcBorders>
          </w:tcPr>
          <w:p>
            <w:r>
              <w:t>MLLER</w:t>
            </w:r>
          </w:p>
        </w:tc>
        <w:tc>
          <w:tcPr>
            <w:tcW w:type="dxa" w:w="1728"/>
            <w:tcBorders>
              <w:top w:val="single" w:sz="6" w:space="0" w:color="000000"/>
              <w:left w:val="single" w:sz="6" w:space="0" w:color="000000"/>
              <w:bottom w:val="single" w:sz="6" w:space="0" w:color="000000"/>
              <w:right w:val="single" w:sz="6" w:space="0" w:color="000000"/>
            </w:tcBorders>
          </w:tcPr>
          <w:p>
            <w:r>
              <w:t>8</w:t>
            </w:r>
          </w:p>
        </w:tc>
        <w:tc>
          <w:tcPr>
            <w:tcW w:type="dxa" w:w="1728"/>
            <w:tcBorders>
              <w:top w:val="single" w:sz="6" w:space="0" w:color="000000"/>
              <w:left w:val="single" w:sz="6" w:space="0" w:color="000000"/>
              <w:bottom w:val="single" w:sz="6" w:space="0" w:color="000000"/>
              <w:right w:val="single" w:sz="6" w:space="0" w:color="000000"/>
            </w:tcBorders>
          </w:tcPr>
          <w:p>
            <w:r>
              <w:t>A</w:t>
            </w:r>
          </w:p>
        </w:tc>
        <w:tc>
          <w:tcPr>
            <w:tcW w:type="dxa" w:w="1728"/>
            <w:tcBorders>
              <w:top w:val="single" w:sz="6" w:space="0" w:color="000000"/>
              <w:left w:val="single" w:sz="6" w:space="0" w:color="000000"/>
              <w:bottom w:val="single" w:sz="6" w:space="0" w:color="000000"/>
              <w:right w:val="single" w:sz="6" w:space="0" w:color="000000"/>
            </w:tcBorders>
          </w:tcPr>
          <w:p>
            <w:r>
              <w:t>18</w:t>
            </w:r>
          </w:p>
        </w:tc>
      </w:tr>
      <w:tr>
        <w:tc>
          <w:tcPr>
            <w:tcW w:type="dxa" w:w="1728"/>
            <w:tcBorders>
              <w:top w:val="single" w:sz="6" w:space="0" w:color="000000"/>
              <w:left w:val="single" w:sz="6" w:space="0" w:color="000000"/>
              <w:bottom w:val="single" w:sz="6" w:space="0" w:color="000000"/>
              <w:right w:val="single" w:sz="6" w:space="0" w:color="000000"/>
            </w:tcBorders>
          </w:tcPr>
          <w:p>
            <w:r>
              <w:t>8</w:t>
            </w:r>
          </w:p>
        </w:tc>
        <w:tc>
          <w:tcPr>
            <w:tcW w:type="dxa" w:w="1728"/>
            <w:tcBorders>
              <w:top w:val="single" w:sz="6" w:space="0" w:color="000000"/>
              <w:left w:val="single" w:sz="6" w:space="0" w:color="000000"/>
              <w:bottom w:val="single" w:sz="6" w:space="0" w:color="000000"/>
              <w:right w:val="single" w:sz="6" w:space="0" w:color="000000"/>
            </w:tcBorders>
          </w:tcPr>
          <w:p>
            <w:r>
              <w:t>SUBASH</w:t>
            </w:r>
          </w:p>
        </w:tc>
        <w:tc>
          <w:tcPr>
            <w:tcW w:type="dxa" w:w="1728"/>
            <w:tcBorders>
              <w:top w:val="single" w:sz="6" w:space="0" w:color="000000"/>
              <w:left w:val="single" w:sz="6" w:space="0" w:color="000000"/>
              <w:bottom w:val="single" w:sz="6" w:space="0" w:color="000000"/>
              <w:right w:val="single" w:sz="6" w:space="0" w:color="000000"/>
            </w:tcBorders>
          </w:tcPr>
          <w:p>
            <w:r>
              <w:t>8</w:t>
            </w:r>
          </w:p>
        </w:tc>
        <w:tc>
          <w:tcPr>
            <w:tcW w:type="dxa" w:w="1728"/>
            <w:tcBorders>
              <w:top w:val="single" w:sz="6" w:space="0" w:color="000000"/>
              <w:left w:val="single" w:sz="6" w:space="0" w:color="000000"/>
              <w:bottom w:val="single" w:sz="6" w:space="0" w:color="000000"/>
              <w:right w:val="single" w:sz="6" w:space="0" w:color="000000"/>
            </w:tcBorders>
          </w:tcPr>
          <w:p>
            <w:r>
              <w:t>A</w:t>
            </w:r>
          </w:p>
        </w:tc>
        <w:tc>
          <w:tcPr>
            <w:tcW w:type="dxa" w:w="1728"/>
            <w:tcBorders>
              <w:top w:val="single" w:sz="6" w:space="0" w:color="000000"/>
              <w:left w:val="single" w:sz="6" w:space="0" w:color="000000"/>
              <w:bottom w:val="single" w:sz="6" w:space="0" w:color="000000"/>
              <w:right w:val="single" w:sz="6" w:space="0" w:color="000000"/>
            </w:tcBorders>
          </w:tcPr>
          <w:p>
            <w:r>
              <w:t>18.2</w:t>
            </w:r>
          </w:p>
        </w:tc>
      </w:tr>
      <w:tr>
        <w:tc>
          <w:tcPr>
            <w:tcW w:type="dxa" w:w="1728"/>
            <w:tcBorders>
              <w:top w:val="single" w:sz="6" w:space="0" w:color="000000"/>
              <w:left w:val="single" w:sz="6" w:space="0" w:color="000000"/>
              <w:bottom w:val="single" w:sz="6" w:space="0" w:color="000000"/>
              <w:right w:val="single" w:sz="6" w:space="0" w:color="000000"/>
            </w:tcBorders>
          </w:tcPr>
          <w:p>
            <w:r>
              <w:t>9</w:t>
            </w:r>
          </w:p>
        </w:tc>
        <w:tc>
          <w:tcPr>
            <w:tcW w:type="dxa" w:w="1728"/>
            <w:tcBorders>
              <w:top w:val="single" w:sz="6" w:space="0" w:color="000000"/>
              <w:left w:val="single" w:sz="6" w:space="0" w:color="000000"/>
              <w:bottom w:val="single" w:sz="6" w:space="0" w:color="000000"/>
              <w:right w:val="single" w:sz="6" w:space="0" w:color="000000"/>
            </w:tcBorders>
          </w:tcPr>
          <w:p>
            <w:r>
              <w:t>PRAJITH</w:t>
            </w:r>
          </w:p>
        </w:tc>
        <w:tc>
          <w:tcPr>
            <w:tcW w:type="dxa" w:w="1728"/>
            <w:tcBorders>
              <w:top w:val="single" w:sz="6" w:space="0" w:color="000000"/>
              <w:left w:val="single" w:sz="6" w:space="0" w:color="000000"/>
              <w:bottom w:val="single" w:sz="6" w:space="0" w:color="000000"/>
              <w:right w:val="single" w:sz="6" w:space="0" w:color="000000"/>
            </w:tcBorders>
          </w:tcPr>
          <w:p>
            <w:r>
              <w:t>8</w:t>
            </w:r>
          </w:p>
        </w:tc>
        <w:tc>
          <w:tcPr>
            <w:tcW w:type="dxa" w:w="1728"/>
            <w:tcBorders>
              <w:top w:val="single" w:sz="6" w:space="0" w:color="000000"/>
              <w:left w:val="single" w:sz="6" w:space="0" w:color="000000"/>
              <w:bottom w:val="single" w:sz="6" w:space="0" w:color="000000"/>
              <w:right w:val="single" w:sz="6" w:space="0" w:color="000000"/>
            </w:tcBorders>
          </w:tcPr>
          <w:p>
            <w:r>
              <w:t>A</w:t>
            </w:r>
          </w:p>
        </w:tc>
        <w:tc>
          <w:tcPr>
            <w:tcW w:type="dxa" w:w="1728"/>
            <w:tcBorders>
              <w:top w:val="single" w:sz="6" w:space="0" w:color="000000"/>
              <w:left w:val="single" w:sz="6" w:space="0" w:color="000000"/>
              <w:bottom w:val="single" w:sz="6" w:space="0" w:color="000000"/>
              <w:right w:val="single" w:sz="6" w:space="0" w:color="000000"/>
            </w:tcBorders>
          </w:tcPr>
          <w:p>
            <w:r>
              <w:t>18.6</w:t>
            </w:r>
          </w:p>
        </w:tc>
      </w:tr>
      <w:tr>
        <w:tc>
          <w:tcPr>
            <w:tcW w:type="dxa" w:w="1728"/>
            <w:tcBorders>
              <w:top w:val="single" w:sz="6" w:space="0" w:color="000000"/>
              <w:left w:val="single" w:sz="6" w:space="0" w:color="000000"/>
              <w:bottom w:val="single" w:sz="6" w:space="0" w:color="000000"/>
              <w:right w:val="single" w:sz="6" w:space="0" w:color="000000"/>
            </w:tcBorders>
          </w:tcPr>
          <w:p>
            <w:r>
              <w:t>10</w:t>
            </w:r>
          </w:p>
        </w:tc>
        <w:tc>
          <w:tcPr>
            <w:tcW w:type="dxa" w:w="1728"/>
            <w:tcBorders>
              <w:top w:val="single" w:sz="6" w:space="0" w:color="000000"/>
              <w:left w:val="single" w:sz="6" w:space="0" w:color="000000"/>
              <w:bottom w:val="single" w:sz="6" w:space="0" w:color="000000"/>
              <w:right w:val="single" w:sz="6" w:space="0" w:color="000000"/>
            </w:tcBorders>
          </w:tcPr>
          <w:p>
            <w:r>
              <w:t>SARVESH VIJAY</w:t>
            </w:r>
          </w:p>
        </w:tc>
        <w:tc>
          <w:tcPr>
            <w:tcW w:type="dxa" w:w="1728"/>
            <w:tcBorders>
              <w:top w:val="single" w:sz="6" w:space="0" w:color="000000"/>
              <w:left w:val="single" w:sz="6" w:space="0" w:color="000000"/>
              <w:bottom w:val="single" w:sz="6" w:space="0" w:color="000000"/>
              <w:right w:val="single" w:sz="6" w:space="0" w:color="000000"/>
            </w:tcBorders>
          </w:tcPr>
          <w:p>
            <w:r>
              <w:t>8</w:t>
            </w:r>
          </w:p>
        </w:tc>
        <w:tc>
          <w:tcPr>
            <w:tcW w:type="dxa" w:w="1728"/>
            <w:tcBorders>
              <w:top w:val="single" w:sz="6" w:space="0" w:color="000000"/>
              <w:left w:val="single" w:sz="6" w:space="0" w:color="000000"/>
              <w:bottom w:val="single" w:sz="6" w:space="0" w:color="000000"/>
              <w:right w:val="single" w:sz="6" w:space="0" w:color="000000"/>
            </w:tcBorders>
          </w:tcPr>
          <w:p>
            <w:r>
              <w:t>B</w:t>
            </w:r>
          </w:p>
        </w:tc>
        <w:tc>
          <w:tcPr>
            <w:tcW w:type="dxa" w:w="1728"/>
            <w:tcBorders>
              <w:top w:val="single" w:sz="6" w:space="0" w:color="000000"/>
              <w:left w:val="single" w:sz="6" w:space="0" w:color="000000"/>
              <w:bottom w:val="single" w:sz="6" w:space="0" w:color="000000"/>
              <w:right w:val="single" w:sz="6" w:space="0" w:color="000000"/>
            </w:tcBorders>
          </w:tcPr>
          <w:p>
            <w:r>
              <w:t>8</w:t>
            </w:r>
          </w:p>
        </w:tc>
      </w:tr>
      <w:tr>
        <w:tc>
          <w:tcPr>
            <w:tcW w:type="dxa" w:w="1728"/>
            <w:tcBorders>
              <w:top w:val="single" w:sz="6" w:space="0" w:color="000000"/>
              <w:left w:val="single" w:sz="6" w:space="0" w:color="000000"/>
              <w:bottom w:val="single" w:sz="6" w:space="0" w:color="000000"/>
              <w:right w:val="single" w:sz="6" w:space="0" w:color="000000"/>
            </w:tcBorders>
          </w:tcPr>
          <w:p>
            <w:r>
              <w:t>11</w:t>
            </w:r>
          </w:p>
        </w:tc>
        <w:tc>
          <w:tcPr>
            <w:tcW w:type="dxa" w:w="1728"/>
            <w:tcBorders>
              <w:top w:val="single" w:sz="6" w:space="0" w:color="000000"/>
              <w:left w:val="single" w:sz="6" w:space="0" w:color="000000"/>
              <w:bottom w:val="single" w:sz="6" w:space="0" w:color="000000"/>
              <w:right w:val="single" w:sz="6" w:space="0" w:color="000000"/>
            </w:tcBorders>
          </w:tcPr>
          <w:p>
            <w:r>
              <w:t>RITHIKA SRI</w:t>
            </w:r>
          </w:p>
        </w:tc>
        <w:tc>
          <w:tcPr>
            <w:tcW w:type="dxa" w:w="1728"/>
            <w:tcBorders>
              <w:top w:val="single" w:sz="6" w:space="0" w:color="000000"/>
              <w:left w:val="single" w:sz="6" w:space="0" w:color="000000"/>
              <w:bottom w:val="single" w:sz="6" w:space="0" w:color="000000"/>
              <w:right w:val="single" w:sz="6" w:space="0" w:color="000000"/>
            </w:tcBorders>
          </w:tcPr>
          <w:p>
            <w:r>
              <w:t>8</w:t>
            </w:r>
          </w:p>
        </w:tc>
        <w:tc>
          <w:tcPr>
            <w:tcW w:type="dxa" w:w="1728"/>
            <w:tcBorders>
              <w:top w:val="single" w:sz="6" w:space="0" w:color="000000"/>
              <w:left w:val="single" w:sz="6" w:space="0" w:color="000000"/>
              <w:bottom w:val="single" w:sz="6" w:space="0" w:color="000000"/>
              <w:right w:val="single" w:sz="6" w:space="0" w:color="000000"/>
            </w:tcBorders>
          </w:tcPr>
          <w:p>
            <w:r>
              <w:t>B</w:t>
            </w:r>
          </w:p>
        </w:tc>
        <w:tc>
          <w:tcPr>
            <w:tcW w:type="dxa" w:w="1728"/>
            <w:tcBorders>
              <w:top w:val="single" w:sz="6" w:space="0" w:color="000000"/>
              <w:left w:val="single" w:sz="6" w:space="0" w:color="000000"/>
              <w:bottom w:val="single" w:sz="6" w:space="0" w:color="000000"/>
              <w:right w:val="single" w:sz="6" w:space="0" w:color="000000"/>
            </w:tcBorders>
          </w:tcPr>
          <w:p>
            <w:r>
              <w:t>17</w:t>
            </w:r>
          </w:p>
        </w:tc>
      </w:tr>
      <w:tr>
        <w:tc>
          <w:tcPr>
            <w:tcW w:type="dxa" w:w="1728"/>
            <w:tcBorders>
              <w:top w:val="single" w:sz="6" w:space="0" w:color="000000"/>
              <w:left w:val="single" w:sz="6" w:space="0" w:color="000000"/>
              <w:bottom w:val="single" w:sz="6" w:space="0" w:color="000000"/>
              <w:right w:val="single" w:sz="6" w:space="0" w:color="000000"/>
            </w:tcBorders>
          </w:tcPr>
          <w:p>
            <w:r>
              <w:t>12</w:t>
            </w:r>
          </w:p>
        </w:tc>
        <w:tc>
          <w:tcPr>
            <w:tcW w:type="dxa" w:w="1728"/>
            <w:tcBorders>
              <w:top w:val="single" w:sz="6" w:space="0" w:color="000000"/>
              <w:left w:val="single" w:sz="6" w:space="0" w:color="000000"/>
              <w:bottom w:val="single" w:sz="6" w:space="0" w:color="000000"/>
              <w:right w:val="single" w:sz="6" w:space="0" w:color="000000"/>
            </w:tcBorders>
          </w:tcPr>
          <w:p>
            <w:r>
              <w:t>PARTHIBAN</w:t>
            </w:r>
          </w:p>
        </w:tc>
        <w:tc>
          <w:tcPr>
            <w:tcW w:type="dxa" w:w="1728"/>
            <w:tcBorders>
              <w:top w:val="single" w:sz="6" w:space="0" w:color="000000"/>
              <w:left w:val="single" w:sz="6" w:space="0" w:color="000000"/>
              <w:bottom w:val="single" w:sz="6" w:space="0" w:color="000000"/>
              <w:right w:val="single" w:sz="6" w:space="0" w:color="000000"/>
            </w:tcBorders>
          </w:tcPr>
          <w:p>
            <w:r>
              <w:t>8</w:t>
            </w:r>
          </w:p>
        </w:tc>
        <w:tc>
          <w:tcPr>
            <w:tcW w:type="dxa" w:w="1728"/>
            <w:tcBorders>
              <w:top w:val="single" w:sz="6" w:space="0" w:color="000000"/>
              <w:left w:val="single" w:sz="6" w:space="0" w:color="000000"/>
              <w:bottom w:val="single" w:sz="6" w:space="0" w:color="000000"/>
              <w:right w:val="single" w:sz="6" w:space="0" w:color="000000"/>
            </w:tcBorders>
          </w:tcPr>
          <w:p>
            <w:r>
              <w:t>B</w:t>
            </w:r>
          </w:p>
        </w:tc>
        <w:tc>
          <w:tcPr>
            <w:tcW w:type="dxa" w:w="1728"/>
            <w:tcBorders>
              <w:top w:val="single" w:sz="6" w:space="0" w:color="000000"/>
              <w:left w:val="single" w:sz="6" w:space="0" w:color="000000"/>
              <w:bottom w:val="single" w:sz="6" w:space="0" w:color="000000"/>
              <w:right w:val="single" w:sz="6" w:space="0" w:color="000000"/>
            </w:tcBorders>
          </w:tcPr>
          <w:p>
            <w:r>
              <w:t>17.2</w:t>
            </w:r>
          </w:p>
        </w:tc>
      </w:tr>
      <w:tr>
        <w:tc>
          <w:tcPr>
            <w:tcW w:type="dxa" w:w="1728"/>
            <w:tcBorders>
              <w:top w:val="single" w:sz="6" w:space="0" w:color="000000"/>
              <w:left w:val="single" w:sz="6" w:space="0" w:color="000000"/>
              <w:bottom w:val="single" w:sz="6" w:space="0" w:color="000000"/>
              <w:right w:val="single" w:sz="6" w:space="0" w:color="000000"/>
            </w:tcBorders>
          </w:tcPr>
          <w:p>
            <w:r>
              <w:t>13</w:t>
            </w:r>
          </w:p>
        </w:tc>
        <w:tc>
          <w:tcPr>
            <w:tcW w:type="dxa" w:w="1728"/>
            <w:tcBorders>
              <w:top w:val="single" w:sz="6" w:space="0" w:color="000000"/>
              <w:left w:val="single" w:sz="6" w:space="0" w:color="000000"/>
              <w:bottom w:val="single" w:sz="6" w:space="0" w:color="000000"/>
              <w:right w:val="single" w:sz="6" w:space="0" w:color="000000"/>
            </w:tcBorders>
          </w:tcPr>
          <w:p>
            <w:r>
              <w:t>KAVIYA BHARATHI</w:t>
            </w:r>
          </w:p>
        </w:tc>
        <w:tc>
          <w:tcPr>
            <w:tcW w:type="dxa" w:w="1728"/>
            <w:tcBorders>
              <w:top w:val="single" w:sz="6" w:space="0" w:color="000000"/>
              <w:left w:val="single" w:sz="6" w:space="0" w:color="000000"/>
              <w:bottom w:val="single" w:sz="6" w:space="0" w:color="000000"/>
              <w:right w:val="single" w:sz="6" w:space="0" w:color="000000"/>
            </w:tcBorders>
          </w:tcPr>
          <w:p>
            <w:r>
              <w:t>8</w:t>
            </w:r>
          </w:p>
        </w:tc>
        <w:tc>
          <w:tcPr>
            <w:tcW w:type="dxa" w:w="1728"/>
            <w:tcBorders>
              <w:top w:val="single" w:sz="6" w:space="0" w:color="000000"/>
              <w:left w:val="single" w:sz="6" w:space="0" w:color="000000"/>
              <w:bottom w:val="single" w:sz="6" w:space="0" w:color="000000"/>
              <w:right w:val="single" w:sz="6" w:space="0" w:color="000000"/>
            </w:tcBorders>
          </w:tcPr>
          <w:p>
            <w:r>
              <w:t>B</w:t>
            </w:r>
          </w:p>
        </w:tc>
        <w:tc>
          <w:tcPr>
            <w:tcW w:type="dxa" w:w="1728"/>
            <w:tcBorders>
              <w:top w:val="single" w:sz="6" w:space="0" w:color="000000"/>
              <w:left w:val="single" w:sz="6" w:space="0" w:color="000000"/>
              <w:bottom w:val="single" w:sz="6" w:space="0" w:color="000000"/>
              <w:right w:val="single" w:sz="6" w:space="0" w:color="000000"/>
            </w:tcBorders>
          </w:tcPr>
          <w:p>
            <w:r>
              <w:t>17.8</w:t>
            </w:r>
          </w:p>
        </w:tc>
      </w:tr>
      <w:tr>
        <w:tc>
          <w:tcPr>
            <w:tcW w:type="dxa" w:w="1728"/>
            <w:tcBorders>
              <w:top w:val="single" w:sz="6" w:space="0" w:color="000000"/>
              <w:left w:val="single" w:sz="6" w:space="0" w:color="000000"/>
              <w:bottom w:val="single" w:sz="6" w:space="0" w:color="000000"/>
              <w:right w:val="single" w:sz="6" w:space="0" w:color="000000"/>
            </w:tcBorders>
          </w:tcPr>
          <w:p>
            <w:r>
              <w:t>14</w:t>
            </w:r>
          </w:p>
        </w:tc>
        <w:tc>
          <w:tcPr>
            <w:tcW w:type="dxa" w:w="1728"/>
            <w:tcBorders>
              <w:top w:val="single" w:sz="6" w:space="0" w:color="000000"/>
              <w:left w:val="single" w:sz="6" w:space="0" w:color="000000"/>
              <w:bottom w:val="single" w:sz="6" w:space="0" w:color="000000"/>
              <w:right w:val="single" w:sz="6" w:space="0" w:color="000000"/>
            </w:tcBorders>
          </w:tcPr>
          <w:p>
            <w:r>
              <w:t>KABIL</w:t>
            </w:r>
          </w:p>
        </w:tc>
        <w:tc>
          <w:tcPr>
            <w:tcW w:type="dxa" w:w="1728"/>
            <w:tcBorders>
              <w:top w:val="single" w:sz="6" w:space="0" w:color="000000"/>
              <w:left w:val="single" w:sz="6" w:space="0" w:color="000000"/>
              <w:bottom w:val="single" w:sz="6" w:space="0" w:color="000000"/>
              <w:right w:val="single" w:sz="6" w:space="0" w:color="000000"/>
            </w:tcBorders>
          </w:tcPr>
          <w:p>
            <w:r>
              <w:t>8</w:t>
            </w:r>
          </w:p>
        </w:tc>
        <w:tc>
          <w:tcPr>
            <w:tcW w:type="dxa" w:w="1728"/>
            <w:tcBorders>
              <w:top w:val="single" w:sz="6" w:space="0" w:color="000000"/>
              <w:left w:val="single" w:sz="6" w:space="0" w:color="000000"/>
              <w:bottom w:val="single" w:sz="6" w:space="0" w:color="000000"/>
              <w:right w:val="single" w:sz="6" w:space="0" w:color="000000"/>
            </w:tcBorders>
          </w:tcPr>
          <w:p>
            <w:r>
              <w:t>B</w:t>
            </w:r>
          </w:p>
        </w:tc>
        <w:tc>
          <w:tcPr>
            <w:tcW w:type="dxa" w:w="1728"/>
            <w:tcBorders>
              <w:top w:val="single" w:sz="6" w:space="0" w:color="000000"/>
              <w:left w:val="single" w:sz="6" w:space="0" w:color="000000"/>
              <w:bottom w:val="single" w:sz="6" w:space="0" w:color="000000"/>
              <w:right w:val="single" w:sz="6" w:space="0" w:color="000000"/>
            </w:tcBorders>
          </w:tcPr>
          <w:p>
            <w:r>
              <w:t>19.8</w:t>
            </w:r>
          </w:p>
        </w:tc>
      </w:tr>
    </w:tbl>
    <w:p/>
    <w:p>
      <w:r>
        <w:rPr>
          <w:b/>
          <w:color w:val="2D74B5"/>
          <w:sz w:val="28"/>
        </w:rPr>
        <w:t xml:space="preserve">4 Skill Performance – Initial Vs.Post Program Assessment  </w:t>
      </w:r>
    </w:p>
    <w:p>
      <w:pPr>
        <w:jc w:val="center"/>
      </w:pPr>
      <w:r>
        <w:drawing>
          <wp:inline xmlns:a="http://schemas.openxmlformats.org/drawingml/2006/main" xmlns:pic="http://schemas.openxmlformats.org/drawingml/2006/picture">
            <wp:extent cx="5486400" cy="1844603"/>
            <wp:docPr id="7" name="Picture 7"/>
            <wp:cNvGraphicFramePr>
              <a:graphicFrameLocks noChangeAspect="1"/>
            </wp:cNvGraphicFramePr>
            <a:graphic>
              <a:graphicData uri="http://schemas.openxmlformats.org/drawingml/2006/picture">
                <pic:pic>
                  <pic:nvPicPr>
                    <pic:cNvPr id="0" name="logo4.png"/>
                    <pic:cNvPicPr/>
                  </pic:nvPicPr>
                  <pic:blipFill>
                    <a:blip r:embed="rId14"/>
                    <a:stretch>
                      <a:fillRect/>
                    </a:stretch>
                  </pic:blipFill>
                  <pic:spPr>
                    <a:xfrm>
                      <a:off x="0" y="0"/>
                      <a:ext cx="5486400" cy="1844603"/>
                    </a:xfrm>
                    <a:prstGeom prst="rect"/>
                  </pic:spPr>
                </pic:pic>
              </a:graphicData>
            </a:graphic>
          </wp:inline>
        </w:drawing>
      </w:r>
    </w:p>
    <w:p>
      <w:pPr>
        <w:jc w:val="center"/>
      </w:pPr>
      <w:r>
        <w:rPr>
          <w:b/>
          <w:color w:val="FF0000"/>
          <w:sz w:val="24"/>
        </w:rPr>
        <w:t>The 5 essential skills that the Program tracks and measures.</w:t>
      </w:r>
    </w:p>
    <w:p>
      <w:r>
        <w:rPr>
          <w:sz w:val="24"/>
        </w:rPr>
        <w:t>The chart below clearly shows the students' considerable improvement in each skill from the Initial Assessment to the Post Program Assessment.</w:t>
      </w:r>
    </w:p>
    <w:p>
      <w:r>
        <w:t>Here is the graph comparing Initial vs Post Program Assessment:</w:t>
      </w:r>
    </w:p>
    <w:tbl>
      <w:tblPr>
        <w:tblW w:type="auto" w:w="0"/>
        <w:tblLook w:firstColumn="1" w:firstRow="1" w:lastColumn="0" w:lastRow="0" w:noHBand="0" w:noVBand="1" w:val="04A0"/>
      </w:tblPr>
      <w:tblGrid>
        <w:gridCol w:w="8640"/>
      </w:tblGrid>
      <w:tr>
        <w:tc>
          <w:tcPr>
            <w:tcW w:type="dxa" w:w="8640"/>
          </w:tcPr>
          <w:p>
            <w:r>
              <w:drawing>
                <wp:inline xmlns:a="http://schemas.openxmlformats.org/drawingml/2006/main" xmlns:pic="http://schemas.openxmlformats.org/drawingml/2006/picture">
                  <wp:extent cx="5486400" cy="3048000"/>
                  <wp:docPr id="8" name="Picture 8"/>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486400" cy="3048000"/>
                          </a:xfrm>
                          <a:prstGeom prst="rect"/>
                        </pic:spPr>
                      </pic:pic>
                    </a:graphicData>
                  </a:graphic>
                </wp:inline>
              </w:drawing>
            </w:r>
          </w:p>
        </w:tc>
      </w:tr>
    </w:tbl>
    <w:p>
      <w:r>
        <w:rPr>
          <w:sz w:val="24"/>
          <w:highlight w:val="yellow"/>
        </w:rPr>
        <w:t>Students have achieved remarkable strides, showcasing a remarkable 49% boost in Memory skills, closely followed by an impressive 32% improvement in Focus and Attention &amp; Linguistics skills.</w:t>
      </w:r>
    </w:p>
    <w:p>
      <w:pPr>
        <w:jc w:val="center"/>
      </w:pPr>
      <w:r>
        <w:rPr>
          <w:b/>
          <w:color w:val="001F5F"/>
          <w:sz w:val="36"/>
          <w:u w:val="single"/>
        </w:rPr>
        <w:t>MEMORY</w:t>
      </w:r>
    </w:p>
    <w:p>
      <w:r>
        <w:rPr>
          <w:sz w:val="24"/>
        </w:rPr>
        <w:t>The table below captures the number of students in each score category/band at two specific points in the program – at the beginning, the</w:t>
      </w:r>
      <w:r>
        <w:rPr>
          <w:b/>
          <w:sz w:val="24"/>
        </w:rPr>
        <w:t xml:space="preserve"> IA</w:t>
      </w:r>
      <w:r>
        <w:rPr>
          <w:sz w:val="24"/>
        </w:rPr>
        <w:t xml:space="preserve">, and at the end, the </w:t>
      </w:r>
      <w:r>
        <w:rPr>
          <w:b/>
          <w:sz w:val="24"/>
        </w:rPr>
        <w:t xml:space="preserve"> PPA.</w:t>
      </w:r>
    </w:p>
    <w:tbl>
      <w:tblPr>
        <w:tblW w:type="auto" w:w="0"/>
        <w:tblLook w:firstColumn="1" w:firstRow="1" w:lastColumn="0" w:lastRow="0" w:noHBand="0" w:noVBand="1" w:val="04A0"/>
      </w:tblPr>
      <w:tblGrid>
        <w:gridCol w:w="2160"/>
        <w:gridCol w:w="2160"/>
        <w:gridCol w:w="2160"/>
        <w:gridCol w:w="2160"/>
      </w:tblGrid>
      <w:tr>
        <w:tc>
          <w:tcPr>
            <w:tcW w:type="dxa" w:w="2160"/>
            <w:tcBorders>
              <w:top w:val="single" w:sz="4" w:space="0" w:color="000000"/>
              <w:left w:val="single" w:sz="4" w:space="0" w:color="000000"/>
              <w:bottom w:val="single" w:sz="4" w:space="0" w:color="000000"/>
              <w:right w:val="single" w:sz="4" w:space="0" w:color="000000"/>
            </w:tcBorders>
          </w:tcPr>
          <w:p>
            <w:r>
              <w:rPr>
                <w:b/>
                <w:sz w:val="24"/>
              </w:rPr>
              <w:t>Skill Score Range</w:t>
            </w:r>
          </w:p>
        </w:tc>
        <w:tc>
          <w:tcPr>
            <w:tcW w:type="dxa" w:w="2160"/>
            <w:tcBorders>
              <w:top w:val="single" w:sz="4" w:space="0" w:color="000000"/>
              <w:left w:val="single" w:sz="4" w:space="0" w:color="000000"/>
              <w:bottom w:val="single" w:sz="4" w:space="0" w:color="000000"/>
              <w:right w:val="single" w:sz="4" w:space="0" w:color="000000"/>
            </w:tcBorders>
          </w:tcPr>
          <w:p>
            <w:r>
              <w:rPr>
                <w:b/>
                <w:sz w:val="24"/>
              </w:rPr>
              <w:t>Description</w:t>
            </w:r>
          </w:p>
        </w:tc>
        <w:tc>
          <w:tcPr>
            <w:tcW w:type="dxa" w:w="2160"/>
            <w:tcBorders>
              <w:top w:val="single" w:sz="4" w:space="0" w:color="000000"/>
              <w:left w:val="single" w:sz="4" w:space="0" w:color="000000"/>
              <w:bottom w:val="single" w:sz="4" w:space="0" w:color="000000"/>
              <w:right w:val="single" w:sz="4" w:space="0" w:color="000000"/>
            </w:tcBorders>
          </w:tcPr>
          <w:p>
            <w:r>
              <w:rPr>
                <w:b/>
                <w:sz w:val="24"/>
              </w:rPr>
              <w:t>Number of students in IA</w:t>
            </w:r>
          </w:p>
        </w:tc>
        <w:tc>
          <w:tcPr>
            <w:tcW w:type="dxa" w:w="2160"/>
            <w:tcBorders>
              <w:top w:val="single" w:sz="4" w:space="0" w:color="000000"/>
              <w:left w:val="single" w:sz="4" w:space="0" w:color="000000"/>
              <w:bottom w:val="single" w:sz="4" w:space="0" w:color="000000"/>
              <w:right w:val="single" w:sz="4" w:space="0" w:color="000000"/>
            </w:tcBorders>
          </w:tcPr>
          <w:p>
            <w:r>
              <w:rPr>
                <w:b/>
                <w:sz w:val="24"/>
              </w:rPr>
              <w:t>Number of students in PPA</w:t>
            </w:r>
          </w:p>
        </w:tc>
      </w:tr>
      <w:tr>
        <w:tc>
          <w:tcPr>
            <w:tcW w:type="dxa" w:w="2160"/>
            <w:tcBorders>
              <w:top w:val="single" w:sz="4" w:space="0" w:color="000000"/>
              <w:left w:val="single" w:sz="4" w:space="0" w:color="000000"/>
              <w:bottom w:val="single" w:sz="4" w:space="0" w:color="000000"/>
              <w:right w:val="single" w:sz="4" w:space="0" w:color="000000"/>
            </w:tcBorders>
            <w:shd w:fill="EE4646"/>
          </w:tcPr>
          <w:p>
            <w:r>
              <w:t xml:space="preserve">&lt;=20 </w:t>
            </w:r>
          </w:p>
        </w:tc>
        <w:tc>
          <w:tcPr>
            <w:tcW w:type="dxa" w:w="2160"/>
            <w:tcBorders>
              <w:top w:val="single" w:sz="4" w:space="0" w:color="000000"/>
              <w:left w:val="single" w:sz="4" w:space="0" w:color="000000"/>
              <w:bottom w:val="single" w:sz="4" w:space="0" w:color="000000"/>
              <w:right w:val="single" w:sz="4" w:space="0" w:color="000000"/>
            </w:tcBorders>
            <w:shd w:fill="EE4646"/>
          </w:tcPr>
          <w:p>
            <w:r>
              <w:t>Rigorous and immediate intervention needed</w:t>
            </w:r>
          </w:p>
        </w:tc>
        <w:tc>
          <w:tcPr>
            <w:tcW w:type="dxa" w:w="2160"/>
            <w:tcBorders>
              <w:top w:val="single" w:sz="4" w:space="0" w:color="000000"/>
              <w:left w:val="single" w:sz="4" w:space="0" w:color="000000"/>
              <w:bottom w:val="single" w:sz="4" w:space="0" w:color="000000"/>
              <w:right w:val="single" w:sz="4" w:space="0" w:color="000000"/>
            </w:tcBorders>
          </w:tcPr>
          <w:p>
            <w:r>
              <w:t xml:space="preserve">149 </w:t>
            </w:r>
          </w:p>
        </w:tc>
        <w:tc>
          <w:tcPr>
            <w:tcW w:type="dxa" w:w="2160"/>
            <w:tcBorders>
              <w:top w:val="single" w:sz="4" w:space="0" w:color="000000"/>
              <w:left w:val="single" w:sz="4" w:space="0" w:color="000000"/>
              <w:bottom w:val="single" w:sz="4" w:space="0" w:color="000000"/>
              <w:right w:val="single" w:sz="4" w:space="0" w:color="000000"/>
            </w:tcBorders>
          </w:tcPr>
          <w:p>
            <w:r>
              <w:t>90</w:t>
            </w:r>
          </w:p>
        </w:tc>
      </w:tr>
      <w:tr>
        <w:tc>
          <w:tcPr>
            <w:tcW w:type="dxa" w:w="2160"/>
            <w:tcBorders>
              <w:top w:val="single" w:sz="4" w:space="0" w:color="000000"/>
              <w:left w:val="single" w:sz="4" w:space="0" w:color="000000"/>
              <w:bottom w:val="single" w:sz="4" w:space="0" w:color="000000"/>
              <w:right w:val="single" w:sz="4" w:space="0" w:color="000000"/>
            </w:tcBorders>
            <w:shd w:fill="EB795F"/>
          </w:tcPr>
          <w:p>
            <w:r>
              <w:t>21-40</w:t>
            </w:r>
          </w:p>
        </w:tc>
        <w:tc>
          <w:tcPr>
            <w:tcW w:type="dxa" w:w="2160"/>
            <w:tcBorders>
              <w:top w:val="single" w:sz="4" w:space="0" w:color="000000"/>
              <w:left w:val="single" w:sz="4" w:space="0" w:color="000000"/>
              <w:bottom w:val="single" w:sz="4" w:space="0" w:color="000000"/>
              <w:right w:val="single" w:sz="4" w:space="0" w:color="000000"/>
            </w:tcBorders>
            <w:shd w:fill="EB795F"/>
          </w:tcPr>
          <w:p>
            <w:r>
              <w:t xml:space="preserve">Needs intervention at the earliest </w:t>
            </w:r>
          </w:p>
        </w:tc>
        <w:tc>
          <w:tcPr>
            <w:tcW w:type="dxa" w:w="2160"/>
            <w:tcBorders>
              <w:top w:val="single" w:sz="4" w:space="0" w:color="000000"/>
              <w:left w:val="single" w:sz="4" w:space="0" w:color="000000"/>
              <w:bottom w:val="single" w:sz="4" w:space="0" w:color="000000"/>
              <w:right w:val="single" w:sz="4" w:space="0" w:color="000000"/>
            </w:tcBorders>
          </w:tcPr>
          <w:p>
            <w:r>
              <w:t>100</w:t>
            </w:r>
          </w:p>
        </w:tc>
        <w:tc>
          <w:tcPr>
            <w:tcW w:type="dxa" w:w="2160"/>
            <w:tcBorders>
              <w:top w:val="single" w:sz="4" w:space="0" w:color="000000"/>
              <w:left w:val="single" w:sz="4" w:space="0" w:color="000000"/>
              <w:bottom w:val="single" w:sz="4" w:space="0" w:color="000000"/>
              <w:right w:val="single" w:sz="4" w:space="0" w:color="000000"/>
            </w:tcBorders>
          </w:tcPr>
          <w:p>
            <w:r>
              <w:t>88</w:t>
            </w:r>
          </w:p>
        </w:tc>
      </w:tr>
      <w:tr>
        <w:tc>
          <w:tcPr>
            <w:tcW w:type="dxa" w:w="2160"/>
            <w:tcBorders>
              <w:top w:val="single" w:sz="4" w:space="0" w:color="000000"/>
              <w:left w:val="single" w:sz="4" w:space="0" w:color="000000"/>
              <w:bottom w:val="single" w:sz="4" w:space="0" w:color="000000"/>
              <w:right w:val="single" w:sz="4" w:space="0" w:color="000000"/>
            </w:tcBorders>
            <w:shd w:fill="FAAC17"/>
          </w:tcPr>
          <w:p>
            <w:r>
              <w:t>41-60</w:t>
            </w:r>
          </w:p>
        </w:tc>
        <w:tc>
          <w:tcPr>
            <w:tcW w:type="dxa" w:w="2160"/>
            <w:tcBorders>
              <w:top w:val="single" w:sz="4" w:space="0" w:color="000000"/>
              <w:left w:val="single" w:sz="4" w:space="0" w:color="000000"/>
              <w:bottom w:val="single" w:sz="4" w:space="0" w:color="000000"/>
              <w:right w:val="single" w:sz="4" w:space="0" w:color="000000"/>
            </w:tcBorders>
            <w:shd w:fill="FAAC17"/>
          </w:tcPr>
          <w:p>
            <w:r>
              <w:t>Intervention will enhance academic performance</w:t>
            </w:r>
          </w:p>
        </w:tc>
        <w:tc>
          <w:tcPr>
            <w:tcW w:type="dxa" w:w="2160"/>
            <w:tcBorders>
              <w:top w:val="single" w:sz="4" w:space="0" w:color="000000"/>
              <w:left w:val="single" w:sz="4" w:space="0" w:color="000000"/>
              <w:bottom w:val="single" w:sz="4" w:space="0" w:color="000000"/>
              <w:right w:val="single" w:sz="4" w:space="0" w:color="000000"/>
            </w:tcBorders>
          </w:tcPr>
          <w:p>
            <w:r>
              <w:t>50</w:t>
            </w:r>
          </w:p>
        </w:tc>
        <w:tc>
          <w:tcPr>
            <w:tcW w:type="dxa" w:w="2160"/>
            <w:tcBorders>
              <w:top w:val="single" w:sz="4" w:space="0" w:color="000000"/>
              <w:left w:val="single" w:sz="4" w:space="0" w:color="000000"/>
              <w:bottom w:val="single" w:sz="4" w:space="0" w:color="000000"/>
              <w:right w:val="single" w:sz="4" w:space="0" w:color="000000"/>
            </w:tcBorders>
          </w:tcPr>
          <w:p>
            <w:r>
              <w:t>72</w:t>
            </w:r>
          </w:p>
        </w:tc>
      </w:tr>
      <w:tr>
        <w:tc>
          <w:tcPr>
            <w:tcW w:type="dxa" w:w="2160"/>
            <w:tcBorders>
              <w:top w:val="single" w:sz="4" w:space="0" w:color="000000"/>
              <w:left w:val="single" w:sz="4" w:space="0" w:color="000000"/>
              <w:bottom w:val="single" w:sz="4" w:space="0" w:color="000000"/>
              <w:right w:val="single" w:sz="4" w:space="0" w:color="000000"/>
            </w:tcBorders>
            <w:shd w:fill="FDC350"/>
          </w:tcPr>
          <w:p>
            <w:r>
              <w:t>61-80</w:t>
            </w:r>
          </w:p>
        </w:tc>
        <w:tc>
          <w:tcPr>
            <w:tcW w:type="dxa" w:w="2160"/>
            <w:tcBorders>
              <w:top w:val="single" w:sz="4" w:space="0" w:color="000000"/>
              <w:left w:val="single" w:sz="4" w:space="0" w:color="000000"/>
              <w:bottom w:val="single" w:sz="4" w:space="0" w:color="000000"/>
              <w:right w:val="single" w:sz="4" w:space="0" w:color="000000"/>
            </w:tcBorders>
            <w:shd w:fill="FDC350"/>
          </w:tcPr>
          <w:p>
            <w:r>
              <w:t>Can be groomed to be highly successful</w:t>
            </w:r>
          </w:p>
        </w:tc>
        <w:tc>
          <w:tcPr>
            <w:tcW w:type="dxa" w:w="2160"/>
            <w:tcBorders>
              <w:top w:val="single" w:sz="4" w:space="0" w:color="000000"/>
              <w:left w:val="single" w:sz="4" w:space="0" w:color="000000"/>
              <w:bottom w:val="single" w:sz="4" w:space="0" w:color="000000"/>
              <w:right w:val="single" w:sz="4" w:space="0" w:color="000000"/>
            </w:tcBorders>
          </w:tcPr>
          <w:p>
            <w:r>
              <w:t>27</w:t>
            </w:r>
          </w:p>
        </w:tc>
        <w:tc>
          <w:tcPr>
            <w:tcW w:type="dxa" w:w="2160"/>
            <w:tcBorders>
              <w:top w:val="single" w:sz="4" w:space="0" w:color="000000"/>
              <w:left w:val="single" w:sz="4" w:space="0" w:color="000000"/>
              <w:bottom w:val="single" w:sz="4" w:space="0" w:color="000000"/>
              <w:right w:val="single" w:sz="4" w:space="0" w:color="000000"/>
            </w:tcBorders>
          </w:tcPr>
          <w:p>
            <w:r>
              <w:t>53</w:t>
            </w:r>
          </w:p>
        </w:tc>
      </w:tr>
      <w:tr>
        <w:tc>
          <w:tcPr>
            <w:tcW w:type="dxa" w:w="2160"/>
            <w:tcBorders>
              <w:top w:val="single" w:sz="4" w:space="0" w:color="000000"/>
              <w:left w:val="single" w:sz="4" w:space="0" w:color="000000"/>
              <w:bottom w:val="single" w:sz="4" w:space="0" w:color="000000"/>
              <w:right w:val="single" w:sz="4" w:space="0" w:color="000000"/>
            </w:tcBorders>
            <w:shd w:fill="9ACC58"/>
          </w:tcPr>
          <w:p>
            <w:r>
              <w:t>&gt;80</w:t>
            </w:r>
          </w:p>
        </w:tc>
        <w:tc>
          <w:tcPr>
            <w:tcW w:type="dxa" w:w="2160"/>
            <w:tcBorders>
              <w:top w:val="single" w:sz="4" w:space="0" w:color="000000"/>
              <w:left w:val="single" w:sz="4" w:space="0" w:color="000000"/>
              <w:bottom w:val="single" w:sz="4" w:space="0" w:color="000000"/>
              <w:right w:val="single" w:sz="4" w:space="0" w:color="000000"/>
            </w:tcBorders>
            <w:shd w:fill="9ACC58"/>
          </w:tcPr>
          <w:p>
            <w:r>
              <w:t xml:space="preserve">Prodigy – excellent performance! </w:t>
            </w:r>
          </w:p>
        </w:tc>
        <w:tc>
          <w:tcPr>
            <w:tcW w:type="dxa" w:w="2160"/>
            <w:tcBorders>
              <w:top w:val="single" w:sz="4" w:space="0" w:color="000000"/>
              <w:left w:val="single" w:sz="4" w:space="0" w:color="000000"/>
              <w:bottom w:val="single" w:sz="4" w:space="0" w:color="000000"/>
              <w:right w:val="single" w:sz="4" w:space="0" w:color="000000"/>
            </w:tcBorders>
          </w:tcPr>
          <w:p>
            <w:r>
              <w:t>3</w:t>
            </w:r>
          </w:p>
        </w:tc>
        <w:tc>
          <w:tcPr>
            <w:tcW w:type="dxa" w:w="2160"/>
            <w:tcBorders>
              <w:top w:val="single" w:sz="4" w:space="0" w:color="000000"/>
              <w:left w:val="single" w:sz="4" w:space="0" w:color="000000"/>
              <w:bottom w:val="single" w:sz="4" w:space="0" w:color="000000"/>
              <w:right w:val="single" w:sz="4" w:space="0" w:color="000000"/>
            </w:tcBorders>
          </w:tcPr>
          <w:p>
            <w:r>
              <w:t>26</w:t>
            </w:r>
          </w:p>
        </w:tc>
      </w:tr>
    </w:tbl>
    <w:p/>
    <w:tbl>
      <w:tblPr>
        <w:tblW w:type="auto" w:w="0"/>
        <w:tblLook w:firstColumn="1" w:firstRow="1" w:lastColumn="0" w:lastRow="0" w:noHBand="0" w:noVBand="1" w:val="04A0"/>
      </w:tblPr>
      <w:tblGrid>
        <w:gridCol w:w="8640"/>
      </w:tblGrid>
      <w:tr>
        <w:tc>
          <w:tcPr>
            <w:tcW w:type="dxa" w:w="8640"/>
          </w:tcPr>
          <w:p>
            <w:r>
              <w:drawing>
                <wp:inline xmlns:a="http://schemas.openxmlformats.org/drawingml/2006/main" xmlns:pic="http://schemas.openxmlformats.org/drawingml/2006/picture">
                  <wp:extent cx="5486400" cy="3048000"/>
                  <wp:docPr id="9" name="Picture 9"/>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486400" cy="3048000"/>
                          </a:xfrm>
                          <a:prstGeom prst="rect"/>
                        </pic:spPr>
                      </pic:pic>
                    </a:graphicData>
                  </a:graphic>
                </wp:inline>
              </w:drawing>
            </w:r>
          </w:p>
        </w:tc>
      </w:tr>
    </w:tbl>
    <w:p>
      <w:r>
        <w:rPr>
          <w:sz w:val="24"/>
        </w:rPr>
        <w:t>At the commencement of the program, majority of students fell within the lower score bands. However, by the program's conclusion, a shift is seen, with a larger ratio of students moving into the higher score ranges. The 8% shift from initial to post assessment in &gt;80 band indicates that in terms of MEMORY, the program has effectively helped a larger number of students in improving their skills.</w:t>
      </w:r>
    </w:p>
    <w:p/>
    <w:p>
      <w:pPr>
        <w:jc w:val="center"/>
      </w:pPr>
      <w:r>
        <w:rPr>
          <w:b/>
          <w:color w:val="001F5F"/>
          <w:sz w:val="36"/>
          <w:u w:val="single"/>
        </w:rPr>
        <w:t xml:space="preserve">VISUAL PROCESSING </w:t>
      </w:r>
    </w:p>
    <w:p>
      <w:r>
        <w:rPr>
          <w:sz w:val="24"/>
        </w:rPr>
        <w:t>The table below captures the number of students in each score category/band at two specific points in the program – at the beginning, the</w:t>
      </w:r>
      <w:r>
        <w:rPr>
          <w:b/>
          <w:sz w:val="24"/>
        </w:rPr>
        <w:t xml:space="preserve"> IA</w:t>
      </w:r>
      <w:r>
        <w:rPr>
          <w:sz w:val="24"/>
        </w:rPr>
        <w:t xml:space="preserve">, and at the end, the </w:t>
      </w:r>
      <w:r>
        <w:rPr>
          <w:b/>
          <w:sz w:val="24"/>
        </w:rPr>
        <w:t xml:space="preserve"> PPA.</w:t>
      </w:r>
    </w:p>
    <w:tbl>
      <w:tblPr>
        <w:tblW w:type="auto" w:w="0"/>
        <w:tblLook w:firstColumn="1" w:firstRow="1" w:lastColumn="0" w:lastRow="0" w:noHBand="0" w:noVBand="1" w:val="04A0"/>
      </w:tblPr>
      <w:tblGrid>
        <w:gridCol w:w="2160"/>
        <w:gridCol w:w="2160"/>
        <w:gridCol w:w="2160"/>
        <w:gridCol w:w="2160"/>
      </w:tblGrid>
      <w:tr>
        <w:tc>
          <w:tcPr>
            <w:tcW w:type="dxa" w:w="2160"/>
            <w:tcBorders>
              <w:top w:val="single" w:sz="4" w:space="0" w:color="000000"/>
              <w:left w:val="single" w:sz="4" w:space="0" w:color="000000"/>
              <w:bottom w:val="single" w:sz="4" w:space="0" w:color="000000"/>
              <w:right w:val="single" w:sz="4" w:space="0" w:color="000000"/>
            </w:tcBorders>
          </w:tcPr>
          <w:p>
            <w:r>
              <w:rPr>
                <w:b/>
                <w:sz w:val="24"/>
              </w:rPr>
              <w:t>Skill Score Range</w:t>
            </w:r>
          </w:p>
        </w:tc>
        <w:tc>
          <w:tcPr>
            <w:tcW w:type="dxa" w:w="2160"/>
            <w:tcBorders>
              <w:top w:val="single" w:sz="4" w:space="0" w:color="000000"/>
              <w:left w:val="single" w:sz="4" w:space="0" w:color="000000"/>
              <w:bottom w:val="single" w:sz="4" w:space="0" w:color="000000"/>
              <w:right w:val="single" w:sz="4" w:space="0" w:color="000000"/>
            </w:tcBorders>
          </w:tcPr>
          <w:p>
            <w:r>
              <w:rPr>
                <w:b/>
                <w:sz w:val="24"/>
              </w:rPr>
              <w:t>Description</w:t>
            </w:r>
          </w:p>
        </w:tc>
        <w:tc>
          <w:tcPr>
            <w:tcW w:type="dxa" w:w="2160"/>
            <w:tcBorders>
              <w:top w:val="single" w:sz="4" w:space="0" w:color="000000"/>
              <w:left w:val="single" w:sz="4" w:space="0" w:color="000000"/>
              <w:bottom w:val="single" w:sz="4" w:space="0" w:color="000000"/>
              <w:right w:val="single" w:sz="4" w:space="0" w:color="000000"/>
            </w:tcBorders>
          </w:tcPr>
          <w:p>
            <w:r>
              <w:rPr>
                <w:b/>
                <w:sz w:val="24"/>
              </w:rPr>
              <w:t>Number of students in IA</w:t>
            </w:r>
          </w:p>
        </w:tc>
        <w:tc>
          <w:tcPr>
            <w:tcW w:type="dxa" w:w="2160"/>
            <w:tcBorders>
              <w:top w:val="single" w:sz="4" w:space="0" w:color="000000"/>
              <w:left w:val="single" w:sz="4" w:space="0" w:color="000000"/>
              <w:bottom w:val="single" w:sz="4" w:space="0" w:color="000000"/>
              <w:right w:val="single" w:sz="4" w:space="0" w:color="000000"/>
            </w:tcBorders>
          </w:tcPr>
          <w:p>
            <w:r>
              <w:rPr>
                <w:b/>
                <w:sz w:val="24"/>
              </w:rPr>
              <w:t>Number of students in PPA</w:t>
            </w:r>
          </w:p>
        </w:tc>
      </w:tr>
      <w:tr>
        <w:tc>
          <w:tcPr>
            <w:tcW w:type="dxa" w:w="2160"/>
            <w:tcBorders>
              <w:top w:val="single" w:sz="4" w:space="0" w:color="000000"/>
              <w:left w:val="single" w:sz="4" w:space="0" w:color="000000"/>
              <w:bottom w:val="single" w:sz="4" w:space="0" w:color="000000"/>
              <w:right w:val="single" w:sz="4" w:space="0" w:color="000000"/>
            </w:tcBorders>
            <w:shd w:fill="EE4646"/>
          </w:tcPr>
          <w:p>
            <w:r>
              <w:t xml:space="preserve">&lt;=20 </w:t>
            </w:r>
          </w:p>
        </w:tc>
        <w:tc>
          <w:tcPr>
            <w:tcW w:type="dxa" w:w="2160"/>
            <w:tcBorders>
              <w:top w:val="single" w:sz="4" w:space="0" w:color="000000"/>
              <w:left w:val="single" w:sz="4" w:space="0" w:color="000000"/>
              <w:bottom w:val="single" w:sz="4" w:space="0" w:color="000000"/>
              <w:right w:val="single" w:sz="4" w:space="0" w:color="000000"/>
            </w:tcBorders>
            <w:shd w:fill="EE4646"/>
          </w:tcPr>
          <w:p>
            <w:r>
              <w:t>Rigorous and immediate intervention needed</w:t>
            </w:r>
          </w:p>
        </w:tc>
        <w:tc>
          <w:tcPr>
            <w:tcW w:type="dxa" w:w="2160"/>
            <w:tcBorders>
              <w:top w:val="single" w:sz="4" w:space="0" w:color="000000"/>
              <w:left w:val="single" w:sz="4" w:space="0" w:color="000000"/>
              <w:bottom w:val="single" w:sz="4" w:space="0" w:color="000000"/>
              <w:right w:val="single" w:sz="4" w:space="0" w:color="000000"/>
            </w:tcBorders>
          </w:tcPr>
          <w:p>
            <w:r>
              <w:t xml:space="preserve">44 </w:t>
            </w:r>
          </w:p>
        </w:tc>
        <w:tc>
          <w:tcPr>
            <w:tcW w:type="dxa" w:w="2160"/>
            <w:tcBorders>
              <w:top w:val="single" w:sz="4" w:space="0" w:color="000000"/>
              <w:left w:val="single" w:sz="4" w:space="0" w:color="000000"/>
              <w:bottom w:val="single" w:sz="4" w:space="0" w:color="000000"/>
              <w:right w:val="single" w:sz="4" w:space="0" w:color="000000"/>
            </w:tcBorders>
          </w:tcPr>
          <w:p>
            <w:r>
              <w:t>32</w:t>
            </w:r>
          </w:p>
        </w:tc>
      </w:tr>
      <w:tr>
        <w:tc>
          <w:tcPr>
            <w:tcW w:type="dxa" w:w="2160"/>
            <w:tcBorders>
              <w:top w:val="single" w:sz="4" w:space="0" w:color="000000"/>
              <w:left w:val="single" w:sz="4" w:space="0" w:color="000000"/>
              <w:bottom w:val="single" w:sz="4" w:space="0" w:color="000000"/>
              <w:right w:val="single" w:sz="4" w:space="0" w:color="000000"/>
            </w:tcBorders>
            <w:shd w:fill="EB795F"/>
          </w:tcPr>
          <w:p>
            <w:r>
              <w:t>21-40</w:t>
            </w:r>
          </w:p>
        </w:tc>
        <w:tc>
          <w:tcPr>
            <w:tcW w:type="dxa" w:w="2160"/>
            <w:tcBorders>
              <w:top w:val="single" w:sz="4" w:space="0" w:color="000000"/>
              <w:left w:val="single" w:sz="4" w:space="0" w:color="000000"/>
              <w:bottom w:val="single" w:sz="4" w:space="0" w:color="000000"/>
              <w:right w:val="single" w:sz="4" w:space="0" w:color="000000"/>
            </w:tcBorders>
            <w:shd w:fill="EB795F"/>
          </w:tcPr>
          <w:p>
            <w:r>
              <w:t xml:space="preserve">Needs intervention at the earliest </w:t>
            </w:r>
          </w:p>
        </w:tc>
        <w:tc>
          <w:tcPr>
            <w:tcW w:type="dxa" w:w="2160"/>
            <w:tcBorders>
              <w:top w:val="single" w:sz="4" w:space="0" w:color="000000"/>
              <w:left w:val="single" w:sz="4" w:space="0" w:color="000000"/>
              <w:bottom w:val="single" w:sz="4" w:space="0" w:color="000000"/>
              <w:right w:val="single" w:sz="4" w:space="0" w:color="000000"/>
            </w:tcBorders>
          </w:tcPr>
          <w:p>
            <w:r>
              <w:t>90</w:t>
            </w:r>
          </w:p>
        </w:tc>
        <w:tc>
          <w:tcPr>
            <w:tcW w:type="dxa" w:w="2160"/>
            <w:tcBorders>
              <w:top w:val="single" w:sz="4" w:space="0" w:color="000000"/>
              <w:left w:val="single" w:sz="4" w:space="0" w:color="000000"/>
              <w:bottom w:val="single" w:sz="4" w:space="0" w:color="000000"/>
              <w:right w:val="single" w:sz="4" w:space="0" w:color="000000"/>
            </w:tcBorders>
          </w:tcPr>
          <w:p>
            <w:r>
              <w:t>56</w:t>
            </w:r>
          </w:p>
        </w:tc>
      </w:tr>
      <w:tr>
        <w:tc>
          <w:tcPr>
            <w:tcW w:type="dxa" w:w="2160"/>
            <w:tcBorders>
              <w:top w:val="single" w:sz="4" w:space="0" w:color="000000"/>
              <w:left w:val="single" w:sz="4" w:space="0" w:color="000000"/>
              <w:bottom w:val="single" w:sz="4" w:space="0" w:color="000000"/>
              <w:right w:val="single" w:sz="4" w:space="0" w:color="000000"/>
            </w:tcBorders>
            <w:shd w:fill="FAAC17"/>
          </w:tcPr>
          <w:p>
            <w:r>
              <w:t>41-60</w:t>
            </w:r>
          </w:p>
        </w:tc>
        <w:tc>
          <w:tcPr>
            <w:tcW w:type="dxa" w:w="2160"/>
            <w:tcBorders>
              <w:top w:val="single" w:sz="4" w:space="0" w:color="000000"/>
              <w:left w:val="single" w:sz="4" w:space="0" w:color="000000"/>
              <w:bottom w:val="single" w:sz="4" w:space="0" w:color="000000"/>
              <w:right w:val="single" w:sz="4" w:space="0" w:color="000000"/>
            </w:tcBorders>
            <w:shd w:fill="FAAC17"/>
          </w:tcPr>
          <w:p>
            <w:r>
              <w:t>Intervention will enhance academic performance</w:t>
            </w:r>
          </w:p>
        </w:tc>
        <w:tc>
          <w:tcPr>
            <w:tcW w:type="dxa" w:w="2160"/>
            <w:tcBorders>
              <w:top w:val="single" w:sz="4" w:space="0" w:color="000000"/>
              <w:left w:val="single" w:sz="4" w:space="0" w:color="000000"/>
              <w:bottom w:val="single" w:sz="4" w:space="0" w:color="000000"/>
              <w:right w:val="single" w:sz="4" w:space="0" w:color="000000"/>
            </w:tcBorders>
          </w:tcPr>
          <w:p>
            <w:r>
              <w:t>91</w:t>
            </w:r>
          </w:p>
        </w:tc>
        <w:tc>
          <w:tcPr>
            <w:tcW w:type="dxa" w:w="2160"/>
            <w:tcBorders>
              <w:top w:val="single" w:sz="4" w:space="0" w:color="000000"/>
              <w:left w:val="single" w:sz="4" w:space="0" w:color="000000"/>
              <w:bottom w:val="single" w:sz="4" w:space="0" w:color="000000"/>
              <w:right w:val="single" w:sz="4" w:space="0" w:color="000000"/>
            </w:tcBorders>
          </w:tcPr>
          <w:p>
            <w:r>
              <w:t>85</w:t>
            </w:r>
          </w:p>
        </w:tc>
      </w:tr>
      <w:tr>
        <w:tc>
          <w:tcPr>
            <w:tcW w:type="dxa" w:w="2160"/>
            <w:tcBorders>
              <w:top w:val="single" w:sz="4" w:space="0" w:color="000000"/>
              <w:left w:val="single" w:sz="4" w:space="0" w:color="000000"/>
              <w:bottom w:val="single" w:sz="4" w:space="0" w:color="000000"/>
              <w:right w:val="single" w:sz="4" w:space="0" w:color="000000"/>
            </w:tcBorders>
            <w:shd w:fill="FDC350"/>
          </w:tcPr>
          <w:p>
            <w:r>
              <w:t>61-80</w:t>
            </w:r>
          </w:p>
        </w:tc>
        <w:tc>
          <w:tcPr>
            <w:tcW w:type="dxa" w:w="2160"/>
            <w:tcBorders>
              <w:top w:val="single" w:sz="4" w:space="0" w:color="000000"/>
              <w:left w:val="single" w:sz="4" w:space="0" w:color="000000"/>
              <w:bottom w:val="single" w:sz="4" w:space="0" w:color="000000"/>
              <w:right w:val="single" w:sz="4" w:space="0" w:color="000000"/>
            </w:tcBorders>
            <w:shd w:fill="FDC350"/>
          </w:tcPr>
          <w:p>
            <w:r>
              <w:t>Can be groomed to be highly successful</w:t>
            </w:r>
          </w:p>
        </w:tc>
        <w:tc>
          <w:tcPr>
            <w:tcW w:type="dxa" w:w="2160"/>
            <w:tcBorders>
              <w:top w:val="single" w:sz="4" w:space="0" w:color="000000"/>
              <w:left w:val="single" w:sz="4" w:space="0" w:color="000000"/>
              <w:bottom w:val="single" w:sz="4" w:space="0" w:color="000000"/>
              <w:right w:val="single" w:sz="4" w:space="0" w:color="000000"/>
            </w:tcBorders>
          </w:tcPr>
          <w:p>
            <w:r>
              <w:t>81</w:t>
            </w:r>
          </w:p>
        </w:tc>
        <w:tc>
          <w:tcPr>
            <w:tcW w:type="dxa" w:w="2160"/>
            <w:tcBorders>
              <w:top w:val="single" w:sz="4" w:space="0" w:color="000000"/>
              <w:left w:val="single" w:sz="4" w:space="0" w:color="000000"/>
              <w:bottom w:val="single" w:sz="4" w:space="0" w:color="000000"/>
              <w:right w:val="single" w:sz="4" w:space="0" w:color="000000"/>
            </w:tcBorders>
          </w:tcPr>
          <w:p>
            <w:r>
              <w:t>99</w:t>
            </w:r>
          </w:p>
        </w:tc>
      </w:tr>
      <w:tr>
        <w:tc>
          <w:tcPr>
            <w:tcW w:type="dxa" w:w="2160"/>
            <w:tcBorders>
              <w:top w:val="single" w:sz="4" w:space="0" w:color="000000"/>
              <w:left w:val="single" w:sz="4" w:space="0" w:color="000000"/>
              <w:bottom w:val="single" w:sz="4" w:space="0" w:color="000000"/>
              <w:right w:val="single" w:sz="4" w:space="0" w:color="000000"/>
            </w:tcBorders>
            <w:shd w:fill="9ACC58"/>
          </w:tcPr>
          <w:p>
            <w:r>
              <w:t>&gt;80</w:t>
            </w:r>
          </w:p>
        </w:tc>
        <w:tc>
          <w:tcPr>
            <w:tcW w:type="dxa" w:w="2160"/>
            <w:tcBorders>
              <w:top w:val="single" w:sz="4" w:space="0" w:color="000000"/>
              <w:left w:val="single" w:sz="4" w:space="0" w:color="000000"/>
              <w:bottom w:val="single" w:sz="4" w:space="0" w:color="000000"/>
              <w:right w:val="single" w:sz="4" w:space="0" w:color="000000"/>
            </w:tcBorders>
            <w:shd w:fill="9ACC58"/>
          </w:tcPr>
          <w:p>
            <w:r>
              <w:t>Prodigy – excellent performance!</w:t>
            </w:r>
          </w:p>
        </w:tc>
        <w:tc>
          <w:tcPr>
            <w:tcW w:type="dxa" w:w="2160"/>
            <w:tcBorders>
              <w:top w:val="single" w:sz="4" w:space="0" w:color="000000"/>
              <w:left w:val="single" w:sz="4" w:space="0" w:color="000000"/>
              <w:bottom w:val="single" w:sz="4" w:space="0" w:color="000000"/>
              <w:right w:val="single" w:sz="4" w:space="0" w:color="000000"/>
            </w:tcBorders>
          </w:tcPr>
          <w:p>
            <w:r>
              <w:t>23</w:t>
            </w:r>
          </w:p>
        </w:tc>
        <w:tc>
          <w:tcPr>
            <w:tcW w:type="dxa" w:w="2160"/>
            <w:tcBorders>
              <w:top w:val="single" w:sz="4" w:space="0" w:color="000000"/>
              <w:left w:val="single" w:sz="4" w:space="0" w:color="000000"/>
              <w:bottom w:val="single" w:sz="4" w:space="0" w:color="000000"/>
              <w:right w:val="single" w:sz="4" w:space="0" w:color="000000"/>
            </w:tcBorders>
          </w:tcPr>
          <w:p>
            <w:r>
              <w:t>57</w:t>
            </w:r>
          </w:p>
        </w:tc>
      </w:tr>
    </w:tbl>
    <w:p/>
    <w:tbl>
      <w:tblPr>
        <w:tblW w:type="auto" w:w="0"/>
        <w:tblLook w:firstColumn="1" w:firstRow="1" w:lastColumn="0" w:lastRow="0" w:noHBand="0" w:noVBand="1" w:val="04A0"/>
      </w:tblPr>
      <w:tblGrid>
        <w:gridCol w:w="8640"/>
      </w:tblGrid>
      <w:tr>
        <w:tc>
          <w:tcPr>
            <w:tcW w:type="dxa" w:w="8640"/>
          </w:tcPr>
          <w:p>
            <w:r>
              <w:drawing>
                <wp:inline xmlns:a="http://schemas.openxmlformats.org/drawingml/2006/main" xmlns:pic="http://schemas.openxmlformats.org/drawingml/2006/picture">
                  <wp:extent cx="5486400" cy="3048000"/>
                  <wp:docPr id="10" name="Picture 10"/>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486400" cy="3048000"/>
                          </a:xfrm>
                          <a:prstGeom prst="rect"/>
                        </pic:spPr>
                      </pic:pic>
                    </a:graphicData>
                  </a:graphic>
                </wp:inline>
              </w:drawing>
            </w:r>
          </w:p>
        </w:tc>
      </w:tr>
    </w:tbl>
    <w:p>
      <w:r>
        <w:rPr>
          <w:sz w:val="24"/>
        </w:rPr>
        <w:t>Where VISUAL PROCESSING is concerned, students have been able to move into the top bands with 17% improvement; this is a good development as it is bound to positively impact their thought processing as well.</w:t>
      </w:r>
    </w:p>
    <w:p/>
    <w:p>
      <w:pPr>
        <w:jc w:val="center"/>
      </w:pPr>
      <w:r>
        <w:rPr>
          <w:b/>
          <w:color w:val="001F5F"/>
          <w:sz w:val="36"/>
          <w:u w:val="single"/>
        </w:rPr>
        <w:t xml:space="preserve">FOCUS AND ATTENTION  </w:t>
      </w:r>
    </w:p>
    <w:p>
      <w:r>
        <w:rPr>
          <w:sz w:val="24"/>
        </w:rPr>
        <w:t>The table below captures the number of students in each score category/band at two specific points in the program – at the beginning, the</w:t>
      </w:r>
      <w:r>
        <w:rPr>
          <w:b/>
          <w:sz w:val="24"/>
        </w:rPr>
        <w:t xml:space="preserve"> IA</w:t>
      </w:r>
      <w:r>
        <w:rPr>
          <w:sz w:val="24"/>
        </w:rPr>
        <w:t xml:space="preserve">, and at the end, the </w:t>
      </w:r>
      <w:r>
        <w:rPr>
          <w:b/>
          <w:sz w:val="24"/>
        </w:rPr>
        <w:t xml:space="preserve"> PPA.</w:t>
      </w:r>
    </w:p>
    <w:tbl>
      <w:tblPr>
        <w:tblW w:type="auto" w:w="0"/>
        <w:tblLook w:firstColumn="1" w:firstRow="1" w:lastColumn="0" w:lastRow="0" w:noHBand="0" w:noVBand="1" w:val="04A0"/>
      </w:tblPr>
      <w:tblGrid>
        <w:gridCol w:w="2160"/>
        <w:gridCol w:w="2160"/>
        <w:gridCol w:w="2160"/>
        <w:gridCol w:w="2160"/>
      </w:tblGrid>
      <w:tr>
        <w:tc>
          <w:tcPr>
            <w:tcW w:type="dxa" w:w="2160"/>
            <w:tcBorders>
              <w:top w:val="single" w:sz="4" w:space="0" w:color="000000"/>
              <w:left w:val="single" w:sz="4" w:space="0" w:color="000000"/>
              <w:bottom w:val="single" w:sz="4" w:space="0" w:color="000000"/>
              <w:right w:val="single" w:sz="4" w:space="0" w:color="000000"/>
            </w:tcBorders>
          </w:tcPr>
          <w:p>
            <w:r>
              <w:rPr>
                <w:b/>
                <w:sz w:val="24"/>
              </w:rPr>
              <w:t>Skill Score Range</w:t>
            </w:r>
          </w:p>
        </w:tc>
        <w:tc>
          <w:tcPr>
            <w:tcW w:type="dxa" w:w="2160"/>
            <w:tcBorders>
              <w:top w:val="single" w:sz="4" w:space="0" w:color="000000"/>
              <w:left w:val="single" w:sz="4" w:space="0" w:color="000000"/>
              <w:bottom w:val="single" w:sz="4" w:space="0" w:color="000000"/>
              <w:right w:val="single" w:sz="4" w:space="0" w:color="000000"/>
            </w:tcBorders>
          </w:tcPr>
          <w:p>
            <w:r>
              <w:rPr>
                <w:b/>
                <w:sz w:val="24"/>
              </w:rPr>
              <w:t>Description</w:t>
            </w:r>
          </w:p>
        </w:tc>
        <w:tc>
          <w:tcPr>
            <w:tcW w:type="dxa" w:w="2160"/>
            <w:tcBorders>
              <w:top w:val="single" w:sz="4" w:space="0" w:color="000000"/>
              <w:left w:val="single" w:sz="4" w:space="0" w:color="000000"/>
              <w:bottom w:val="single" w:sz="4" w:space="0" w:color="000000"/>
              <w:right w:val="single" w:sz="4" w:space="0" w:color="000000"/>
            </w:tcBorders>
          </w:tcPr>
          <w:p>
            <w:r>
              <w:rPr>
                <w:b/>
                <w:sz w:val="24"/>
              </w:rPr>
              <w:t>Number of students in IA</w:t>
            </w:r>
          </w:p>
        </w:tc>
        <w:tc>
          <w:tcPr>
            <w:tcW w:type="dxa" w:w="2160"/>
            <w:tcBorders>
              <w:top w:val="single" w:sz="4" w:space="0" w:color="000000"/>
              <w:left w:val="single" w:sz="4" w:space="0" w:color="000000"/>
              <w:bottom w:val="single" w:sz="4" w:space="0" w:color="000000"/>
              <w:right w:val="single" w:sz="4" w:space="0" w:color="000000"/>
            </w:tcBorders>
          </w:tcPr>
          <w:p>
            <w:r>
              <w:rPr>
                <w:b/>
                <w:sz w:val="24"/>
              </w:rPr>
              <w:t>Number of students in PPA</w:t>
            </w:r>
          </w:p>
        </w:tc>
      </w:tr>
      <w:tr>
        <w:tc>
          <w:tcPr>
            <w:tcW w:type="dxa" w:w="2160"/>
            <w:tcBorders>
              <w:top w:val="single" w:sz="4" w:space="0" w:color="000000"/>
              <w:left w:val="single" w:sz="4" w:space="0" w:color="000000"/>
              <w:bottom w:val="single" w:sz="4" w:space="0" w:color="000000"/>
              <w:right w:val="single" w:sz="4" w:space="0" w:color="000000"/>
            </w:tcBorders>
            <w:shd w:fill="EE4646"/>
          </w:tcPr>
          <w:p>
            <w:r>
              <w:t xml:space="preserve">&lt;=20 </w:t>
            </w:r>
          </w:p>
        </w:tc>
        <w:tc>
          <w:tcPr>
            <w:tcW w:type="dxa" w:w="2160"/>
            <w:tcBorders>
              <w:top w:val="single" w:sz="4" w:space="0" w:color="000000"/>
              <w:left w:val="single" w:sz="4" w:space="0" w:color="000000"/>
              <w:bottom w:val="single" w:sz="4" w:space="0" w:color="000000"/>
              <w:right w:val="single" w:sz="4" w:space="0" w:color="000000"/>
            </w:tcBorders>
            <w:shd w:fill="EE4646"/>
          </w:tcPr>
          <w:p>
            <w:r>
              <w:t>Rigorous and immediate intervention needed</w:t>
            </w:r>
          </w:p>
        </w:tc>
        <w:tc>
          <w:tcPr>
            <w:tcW w:type="dxa" w:w="2160"/>
            <w:tcBorders>
              <w:top w:val="single" w:sz="4" w:space="0" w:color="000000"/>
              <w:left w:val="single" w:sz="4" w:space="0" w:color="000000"/>
              <w:bottom w:val="single" w:sz="4" w:space="0" w:color="000000"/>
              <w:right w:val="single" w:sz="4" w:space="0" w:color="000000"/>
            </w:tcBorders>
          </w:tcPr>
          <w:p>
            <w:r>
              <w:t xml:space="preserve">66 </w:t>
            </w:r>
          </w:p>
        </w:tc>
        <w:tc>
          <w:tcPr>
            <w:tcW w:type="dxa" w:w="2160"/>
            <w:tcBorders>
              <w:top w:val="single" w:sz="4" w:space="0" w:color="000000"/>
              <w:left w:val="single" w:sz="4" w:space="0" w:color="000000"/>
              <w:bottom w:val="single" w:sz="4" w:space="0" w:color="000000"/>
              <w:right w:val="single" w:sz="4" w:space="0" w:color="000000"/>
            </w:tcBorders>
          </w:tcPr>
          <w:p>
            <w:r>
              <w:t>34</w:t>
            </w:r>
          </w:p>
        </w:tc>
      </w:tr>
      <w:tr>
        <w:tc>
          <w:tcPr>
            <w:tcW w:type="dxa" w:w="2160"/>
            <w:tcBorders>
              <w:top w:val="single" w:sz="4" w:space="0" w:color="000000"/>
              <w:left w:val="single" w:sz="4" w:space="0" w:color="000000"/>
              <w:bottom w:val="single" w:sz="4" w:space="0" w:color="000000"/>
              <w:right w:val="single" w:sz="4" w:space="0" w:color="000000"/>
            </w:tcBorders>
            <w:shd w:fill="EB795F"/>
          </w:tcPr>
          <w:p>
            <w:r>
              <w:t>21-40</w:t>
            </w:r>
          </w:p>
        </w:tc>
        <w:tc>
          <w:tcPr>
            <w:tcW w:type="dxa" w:w="2160"/>
            <w:tcBorders>
              <w:top w:val="single" w:sz="4" w:space="0" w:color="000000"/>
              <w:left w:val="single" w:sz="4" w:space="0" w:color="000000"/>
              <w:bottom w:val="single" w:sz="4" w:space="0" w:color="000000"/>
              <w:right w:val="single" w:sz="4" w:space="0" w:color="000000"/>
            </w:tcBorders>
            <w:shd w:fill="EB795F"/>
          </w:tcPr>
          <w:p>
            <w:r>
              <w:t xml:space="preserve">Needs intervention at the earliest </w:t>
            </w:r>
          </w:p>
        </w:tc>
        <w:tc>
          <w:tcPr>
            <w:tcW w:type="dxa" w:w="2160"/>
            <w:tcBorders>
              <w:top w:val="single" w:sz="4" w:space="0" w:color="000000"/>
              <w:left w:val="single" w:sz="4" w:space="0" w:color="000000"/>
              <w:bottom w:val="single" w:sz="4" w:space="0" w:color="000000"/>
              <w:right w:val="single" w:sz="4" w:space="0" w:color="000000"/>
            </w:tcBorders>
          </w:tcPr>
          <w:p>
            <w:r>
              <w:t>95</w:t>
            </w:r>
          </w:p>
        </w:tc>
        <w:tc>
          <w:tcPr>
            <w:tcW w:type="dxa" w:w="2160"/>
            <w:tcBorders>
              <w:top w:val="single" w:sz="4" w:space="0" w:color="000000"/>
              <w:left w:val="single" w:sz="4" w:space="0" w:color="000000"/>
              <w:bottom w:val="single" w:sz="4" w:space="0" w:color="000000"/>
              <w:right w:val="single" w:sz="4" w:space="0" w:color="000000"/>
            </w:tcBorders>
          </w:tcPr>
          <w:p>
            <w:r>
              <w:t>63</w:t>
            </w:r>
          </w:p>
        </w:tc>
      </w:tr>
      <w:tr>
        <w:tc>
          <w:tcPr>
            <w:tcW w:type="dxa" w:w="2160"/>
            <w:tcBorders>
              <w:top w:val="single" w:sz="4" w:space="0" w:color="000000"/>
              <w:left w:val="single" w:sz="4" w:space="0" w:color="000000"/>
              <w:bottom w:val="single" w:sz="4" w:space="0" w:color="000000"/>
              <w:right w:val="single" w:sz="4" w:space="0" w:color="000000"/>
            </w:tcBorders>
            <w:shd w:fill="FAAC17"/>
          </w:tcPr>
          <w:p>
            <w:r>
              <w:t>41-60</w:t>
            </w:r>
          </w:p>
        </w:tc>
        <w:tc>
          <w:tcPr>
            <w:tcW w:type="dxa" w:w="2160"/>
            <w:tcBorders>
              <w:top w:val="single" w:sz="4" w:space="0" w:color="000000"/>
              <w:left w:val="single" w:sz="4" w:space="0" w:color="000000"/>
              <w:bottom w:val="single" w:sz="4" w:space="0" w:color="000000"/>
              <w:right w:val="single" w:sz="4" w:space="0" w:color="000000"/>
            </w:tcBorders>
            <w:shd w:fill="FAAC17"/>
          </w:tcPr>
          <w:p>
            <w:r>
              <w:t>Intervention will enhance academic performance</w:t>
            </w:r>
          </w:p>
        </w:tc>
        <w:tc>
          <w:tcPr>
            <w:tcW w:type="dxa" w:w="2160"/>
            <w:tcBorders>
              <w:top w:val="single" w:sz="4" w:space="0" w:color="000000"/>
              <w:left w:val="single" w:sz="4" w:space="0" w:color="000000"/>
              <w:bottom w:val="single" w:sz="4" w:space="0" w:color="000000"/>
              <w:right w:val="single" w:sz="4" w:space="0" w:color="000000"/>
            </w:tcBorders>
          </w:tcPr>
          <w:p>
            <w:r>
              <w:t>72</w:t>
            </w:r>
          </w:p>
        </w:tc>
        <w:tc>
          <w:tcPr>
            <w:tcW w:type="dxa" w:w="2160"/>
            <w:tcBorders>
              <w:top w:val="single" w:sz="4" w:space="0" w:color="000000"/>
              <w:left w:val="single" w:sz="4" w:space="0" w:color="000000"/>
              <w:bottom w:val="single" w:sz="4" w:space="0" w:color="000000"/>
              <w:right w:val="single" w:sz="4" w:space="0" w:color="000000"/>
            </w:tcBorders>
          </w:tcPr>
          <w:p>
            <w:r>
              <w:t>74</w:t>
            </w:r>
          </w:p>
        </w:tc>
      </w:tr>
      <w:tr>
        <w:tc>
          <w:tcPr>
            <w:tcW w:type="dxa" w:w="2160"/>
            <w:tcBorders>
              <w:top w:val="single" w:sz="4" w:space="0" w:color="000000"/>
              <w:left w:val="single" w:sz="4" w:space="0" w:color="000000"/>
              <w:bottom w:val="single" w:sz="4" w:space="0" w:color="000000"/>
              <w:right w:val="single" w:sz="4" w:space="0" w:color="000000"/>
            </w:tcBorders>
            <w:shd w:fill="FDC350"/>
          </w:tcPr>
          <w:p>
            <w:r>
              <w:t>61-80</w:t>
            </w:r>
          </w:p>
        </w:tc>
        <w:tc>
          <w:tcPr>
            <w:tcW w:type="dxa" w:w="2160"/>
            <w:tcBorders>
              <w:top w:val="single" w:sz="4" w:space="0" w:color="000000"/>
              <w:left w:val="single" w:sz="4" w:space="0" w:color="000000"/>
              <w:bottom w:val="single" w:sz="4" w:space="0" w:color="000000"/>
              <w:right w:val="single" w:sz="4" w:space="0" w:color="000000"/>
            </w:tcBorders>
            <w:shd w:fill="FDC350"/>
          </w:tcPr>
          <w:p>
            <w:r>
              <w:t>Can be groomed to be highly successful</w:t>
            </w:r>
          </w:p>
        </w:tc>
        <w:tc>
          <w:tcPr>
            <w:tcW w:type="dxa" w:w="2160"/>
            <w:tcBorders>
              <w:top w:val="single" w:sz="4" w:space="0" w:color="000000"/>
              <w:left w:val="single" w:sz="4" w:space="0" w:color="000000"/>
              <w:bottom w:val="single" w:sz="4" w:space="0" w:color="000000"/>
              <w:right w:val="single" w:sz="4" w:space="0" w:color="000000"/>
            </w:tcBorders>
          </w:tcPr>
          <w:p>
            <w:r>
              <w:t>67</w:t>
            </w:r>
          </w:p>
        </w:tc>
        <w:tc>
          <w:tcPr>
            <w:tcW w:type="dxa" w:w="2160"/>
            <w:tcBorders>
              <w:top w:val="single" w:sz="4" w:space="0" w:color="000000"/>
              <w:left w:val="single" w:sz="4" w:space="0" w:color="000000"/>
              <w:bottom w:val="single" w:sz="4" w:space="0" w:color="000000"/>
              <w:right w:val="single" w:sz="4" w:space="0" w:color="000000"/>
            </w:tcBorders>
          </w:tcPr>
          <w:p>
            <w:r>
              <w:t>72</w:t>
            </w:r>
          </w:p>
        </w:tc>
      </w:tr>
      <w:tr>
        <w:tc>
          <w:tcPr>
            <w:tcW w:type="dxa" w:w="2160"/>
            <w:tcBorders>
              <w:top w:val="single" w:sz="4" w:space="0" w:color="000000"/>
              <w:left w:val="single" w:sz="4" w:space="0" w:color="000000"/>
              <w:bottom w:val="single" w:sz="4" w:space="0" w:color="000000"/>
              <w:right w:val="single" w:sz="4" w:space="0" w:color="000000"/>
            </w:tcBorders>
            <w:shd w:fill="9ACC58"/>
          </w:tcPr>
          <w:p>
            <w:r>
              <w:t>&gt;80</w:t>
            </w:r>
          </w:p>
        </w:tc>
        <w:tc>
          <w:tcPr>
            <w:tcW w:type="dxa" w:w="2160"/>
            <w:tcBorders>
              <w:top w:val="single" w:sz="4" w:space="0" w:color="000000"/>
              <w:left w:val="single" w:sz="4" w:space="0" w:color="000000"/>
              <w:bottom w:val="single" w:sz="4" w:space="0" w:color="000000"/>
              <w:right w:val="single" w:sz="4" w:space="0" w:color="000000"/>
            </w:tcBorders>
            <w:shd w:fill="9ACC58"/>
          </w:tcPr>
          <w:p>
            <w:r>
              <w:t>Prodigy – excellent performance!</w:t>
            </w:r>
          </w:p>
        </w:tc>
        <w:tc>
          <w:tcPr>
            <w:tcW w:type="dxa" w:w="2160"/>
            <w:tcBorders>
              <w:top w:val="single" w:sz="4" w:space="0" w:color="000000"/>
              <w:left w:val="single" w:sz="4" w:space="0" w:color="000000"/>
              <w:bottom w:val="single" w:sz="4" w:space="0" w:color="000000"/>
              <w:right w:val="single" w:sz="4" w:space="0" w:color="000000"/>
            </w:tcBorders>
          </w:tcPr>
          <w:p>
            <w:r>
              <w:t>29</w:t>
            </w:r>
          </w:p>
        </w:tc>
        <w:tc>
          <w:tcPr>
            <w:tcW w:type="dxa" w:w="2160"/>
            <w:tcBorders>
              <w:top w:val="single" w:sz="4" w:space="0" w:color="000000"/>
              <w:left w:val="single" w:sz="4" w:space="0" w:color="000000"/>
              <w:bottom w:val="single" w:sz="4" w:space="0" w:color="000000"/>
              <w:right w:val="single" w:sz="4" w:space="0" w:color="000000"/>
            </w:tcBorders>
          </w:tcPr>
          <w:p>
            <w:r>
              <w:t>86</w:t>
            </w:r>
          </w:p>
        </w:tc>
      </w:tr>
    </w:tbl>
    <w:p/>
    <w:tbl>
      <w:tblPr>
        <w:tblW w:type="auto" w:w="0"/>
        <w:tblLook w:firstColumn="1" w:firstRow="1" w:lastColumn="0" w:lastRow="0" w:noHBand="0" w:noVBand="1" w:val="04A0"/>
      </w:tblPr>
      <w:tblGrid>
        <w:gridCol w:w="8640"/>
      </w:tblGrid>
      <w:tr>
        <w:tc>
          <w:tcPr>
            <w:tcW w:type="dxa" w:w="8640"/>
          </w:tcPr>
          <w:p>
            <w:r>
              <w:drawing>
                <wp:inline xmlns:a="http://schemas.openxmlformats.org/drawingml/2006/main" xmlns:pic="http://schemas.openxmlformats.org/drawingml/2006/picture">
                  <wp:extent cx="5486400" cy="3048000"/>
                  <wp:docPr id="11" name="Picture 11"/>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5486400" cy="3048000"/>
                          </a:xfrm>
                          <a:prstGeom prst="rect"/>
                        </pic:spPr>
                      </pic:pic>
                    </a:graphicData>
                  </a:graphic>
                </wp:inline>
              </w:drawing>
            </w:r>
          </w:p>
        </w:tc>
      </w:tr>
    </w:tbl>
    <w:p>
      <w:r>
        <w:rPr>
          <w:sz w:val="24"/>
        </w:rPr>
        <w:t>In terms of FOCUS AND ATTENTION, students have successfully advanced into the top band with 26% improvement marking a notable enhancement that is likely to enhance their cognitive processing positively.</w:t>
      </w:r>
    </w:p>
    <w:p/>
    <w:p>
      <w:pPr>
        <w:jc w:val="center"/>
      </w:pPr>
      <w:r>
        <w:rPr>
          <w:b/>
          <w:color w:val="001F5F"/>
          <w:sz w:val="36"/>
          <w:u w:val="single"/>
        </w:rPr>
        <w:t>Problem Solving</w:t>
      </w:r>
    </w:p>
    <w:p>
      <w:r>
        <w:rPr>
          <w:sz w:val="24"/>
        </w:rPr>
        <w:t>The table below captures the number of students in each score category/band at two specific points in the program – at the beginning, the</w:t>
      </w:r>
      <w:r>
        <w:rPr>
          <w:b/>
          <w:sz w:val="24"/>
        </w:rPr>
        <w:t xml:space="preserve"> IA</w:t>
      </w:r>
      <w:r>
        <w:rPr>
          <w:sz w:val="24"/>
        </w:rPr>
        <w:t xml:space="preserve">, and at the end, the </w:t>
      </w:r>
      <w:r>
        <w:rPr>
          <w:b/>
          <w:sz w:val="24"/>
        </w:rPr>
        <w:t xml:space="preserve"> PPA.</w:t>
      </w:r>
    </w:p>
    <w:tbl>
      <w:tblPr>
        <w:tblW w:type="auto" w:w="0"/>
        <w:tblLook w:firstColumn="1" w:firstRow="1" w:lastColumn="0" w:lastRow="0" w:noHBand="0" w:noVBand="1" w:val="04A0"/>
      </w:tblPr>
      <w:tblGrid>
        <w:gridCol w:w="2160"/>
        <w:gridCol w:w="2160"/>
        <w:gridCol w:w="2160"/>
        <w:gridCol w:w="2160"/>
      </w:tblGrid>
      <w:tr>
        <w:tc>
          <w:tcPr>
            <w:tcW w:type="dxa" w:w="2160"/>
            <w:tcBorders>
              <w:top w:val="single" w:sz="4" w:space="0" w:color="000000"/>
              <w:left w:val="single" w:sz="4" w:space="0" w:color="000000"/>
              <w:bottom w:val="single" w:sz="4" w:space="0" w:color="000000"/>
              <w:right w:val="single" w:sz="4" w:space="0" w:color="000000"/>
            </w:tcBorders>
          </w:tcPr>
          <w:p>
            <w:r>
              <w:rPr>
                <w:b/>
                <w:sz w:val="24"/>
              </w:rPr>
              <w:t>Skill Score Range</w:t>
            </w:r>
          </w:p>
        </w:tc>
        <w:tc>
          <w:tcPr>
            <w:tcW w:type="dxa" w:w="2160"/>
            <w:tcBorders>
              <w:top w:val="single" w:sz="4" w:space="0" w:color="000000"/>
              <w:left w:val="single" w:sz="4" w:space="0" w:color="000000"/>
              <w:bottom w:val="single" w:sz="4" w:space="0" w:color="000000"/>
              <w:right w:val="single" w:sz="4" w:space="0" w:color="000000"/>
            </w:tcBorders>
          </w:tcPr>
          <w:p>
            <w:r>
              <w:rPr>
                <w:b/>
                <w:sz w:val="24"/>
              </w:rPr>
              <w:t>Description</w:t>
            </w:r>
          </w:p>
        </w:tc>
        <w:tc>
          <w:tcPr>
            <w:tcW w:type="dxa" w:w="2160"/>
            <w:tcBorders>
              <w:top w:val="single" w:sz="4" w:space="0" w:color="000000"/>
              <w:left w:val="single" w:sz="4" w:space="0" w:color="000000"/>
              <w:bottom w:val="single" w:sz="4" w:space="0" w:color="000000"/>
              <w:right w:val="single" w:sz="4" w:space="0" w:color="000000"/>
            </w:tcBorders>
          </w:tcPr>
          <w:p>
            <w:r>
              <w:rPr>
                <w:b/>
                <w:sz w:val="24"/>
              </w:rPr>
              <w:t>Number of students in IA</w:t>
            </w:r>
          </w:p>
        </w:tc>
        <w:tc>
          <w:tcPr>
            <w:tcW w:type="dxa" w:w="2160"/>
            <w:tcBorders>
              <w:top w:val="single" w:sz="4" w:space="0" w:color="000000"/>
              <w:left w:val="single" w:sz="4" w:space="0" w:color="000000"/>
              <w:bottom w:val="single" w:sz="4" w:space="0" w:color="000000"/>
              <w:right w:val="single" w:sz="4" w:space="0" w:color="000000"/>
            </w:tcBorders>
          </w:tcPr>
          <w:p>
            <w:r>
              <w:rPr>
                <w:b/>
                <w:sz w:val="24"/>
              </w:rPr>
              <w:t>Number of students in PPA</w:t>
            </w:r>
          </w:p>
        </w:tc>
      </w:tr>
      <w:tr>
        <w:tc>
          <w:tcPr>
            <w:tcW w:type="dxa" w:w="2160"/>
            <w:tcBorders>
              <w:top w:val="single" w:sz="4" w:space="0" w:color="000000"/>
              <w:left w:val="single" w:sz="4" w:space="0" w:color="000000"/>
              <w:bottom w:val="single" w:sz="4" w:space="0" w:color="000000"/>
              <w:right w:val="single" w:sz="4" w:space="0" w:color="000000"/>
            </w:tcBorders>
            <w:shd w:fill="EE4646"/>
          </w:tcPr>
          <w:p>
            <w:r>
              <w:t xml:space="preserve">&lt;=20 </w:t>
            </w:r>
          </w:p>
        </w:tc>
        <w:tc>
          <w:tcPr>
            <w:tcW w:type="dxa" w:w="2160"/>
            <w:tcBorders>
              <w:top w:val="single" w:sz="4" w:space="0" w:color="000000"/>
              <w:left w:val="single" w:sz="4" w:space="0" w:color="000000"/>
              <w:bottom w:val="single" w:sz="4" w:space="0" w:color="000000"/>
              <w:right w:val="single" w:sz="4" w:space="0" w:color="000000"/>
            </w:tcBorders>
            <w:shd w:fill="EE4646"/>
          </w:tcPr>
          <w:p>
            <w:r>
              <w:t>Rigorous and immediate intervention needed</w:t>
            </w:r>
          </w:p>
        </w:tc>
        <w:tc>
          <w:tcPr>
            <w:tcW w:type="dxa" w:w="2160"/>
            <w:tcBorders>
              <w:top w:val="single" w:sz="4" w:space="0" w:color="000000"/>
              <w:left w:val="single" w:sz="4" w:space="0" w:color="000000"/>
              <w:bottom w:val="single" w:sz="4" w:space="0" w:color="000000"/>
              <w:right w:val="single" w:sz="4" w:space="0" w:color="000000"/>
            </w:tcBorders>
          </w:tcPr>
          <w:p>
            <w:r>
              <w:t>69</w:t>
            </w:r>
          </w:p>
        </w:tc>
        <w:tc>
          <w:tcPr>
            <w:tcW w:type="dxa" w:w="2160"/>
            <w:tcBorders>
              <w:top w:val="single" w:sz="4" w:space="0" w:color="000000"/>
              <w:left w:val="single" w:sz="4" w:space="0" w:color="000000"/>
              <w:bottom w:val="single" w:sz="4" w:space="0" w:color="000000"/>
              <w:right w:val="single" w:sz="4" w:space="0" w:color="000000"/>
            </w:tcBorders>
          </w:tcPr>
          <w:p>
            <w:r>
              <w:t>47</w:t>
            </w:r>
          </w:p>
        </w:tc>
      </w:tr>
      <w:tr>
        <w:tc>
          <w:tcPr>
            <w:tcW w:type="dxa" w:w="2160"/>
            <w:tcBorders>
              <w:top w:val="single" w:sz="4" w:space="0" w:color="000000"/>
              <w:left w:val="single" w:sz="4" w:space="0" w:color="000000"/>
              <w:bottom w:val="single" w:sz="4" w:space="0" w:color="000000"/>
              <w:right w:val="single" w:sz="4" w:space="0" w:color="000000"/>
            </w:tcBorders>
            <w:shd w:fill="EB795F"/>
          </w:tcPr>
          <w:p>
            <w:r>
              <w:t>21-40</w:t>
            </w:r>
          </w:p>
        </w:tc>
        <w:tc>
          <w:tcPr>
            <w:tcW w:type="dxa" w:w="2160"/>
            <w:tcBorders>
              <w:top w:val="single" w:sz="4" w:space="0" w:color="000000"/>
              <w:left w:val="single" w:sz="4" w:space="0" w:color="000000"/>
              <w:bottom w:val="single" w:sz="4" w:space="0" w:color="000000"/>
              <w:right w:val="single" w:sz="4" w:space="0" w:color="000000"/>
            </w:tcBorders>
            <w:shd w:fill="EB795F"/>
          </w:tcPr>
          <w:p>
            <w:r>
              <w:t xml:space="preserve">Needs intervention at the earliest </w:t>
            </w:r>
          </w:p>
        </w:tc>
        <w:tc>
          <w:tcPr>
            <w:tcW w:type="dxa" w:w="2160"/>
            <w:tcBorders>
              <w:top w:val="single" w:sz="4" w:space="0" w:color="000000"/>
              <w:left w:val="single" w:sz="4" w:space="0" w:color="000000"/>
              <w:bottom w:val="single" w:sz="4" w:space="0" w:color="000000"/>
              <w:right w:val="single" w:sz="4" w:space="0" w:color="000000"/>
            </w:tcBorders>
          </w:tcPr>
          <w:p>
            <w:r>
              <w:t>124</w:t>
            </w:r>
          </w:p>
        </w:tc>
        <w:tc>
          <w:tcPr>
            <w:tcW w:type="dxa" w:w="2160"/>
            <w:tcBorders>
              <w:top w:val="single" w:sz="4" w:space="0" w:color="000000"/>
              <w:left w:val="single" w:sz="4" w:space="0" w:color="000000"/>
              <w:bottom w:val="single" w:sz="4" w:space="0" w:color="000000"/>
              <w:right w:val="single" w:sz="4" w:space="0" w:color="000000"/>
            </w:tcBorders>
          </w:tcPr>
          <w:p>
            <w:r>
              <w:t>86</w:t>
            </w:r>
          </w:p>
        </w:tc>
      </w:tr>
      <w:tr>
        <w:tc>
          <w:tcPr>
            <w:tcW w:type="dxa" w:w="2160"/>
            <w:tcBorders>
              <w:top w:val="single" w:sz="4" w:space="0" w:color="000000"/>
              <w:left w:val="single" w:sz="4" w:space="0" w:color="000000"/>
              <w:bottom w:val="single" w:sz="4" w:space="0" w:color="000000"/>
              <w:right w:val="single" w:sz="4" w:space="0" w:color="000000"/>
            </w:tcBorders>
            <w:shd w:fill="FAAC17"/>
          </w:tcPr>
          <w:p>
            <w:r>
              <w:t>41-60</w:t>
            </w:r>
          </w:p>
        </w:tc>
        <w:tc>
          <w:tcPr>
            <w:tcW w:type="dxa" w:w="2160"/>
            <w:tcBorders>
              <w:top w:val="single" w:sz="4" w:space="0" w:color="000000"/>
              <w:left w:val="single" w:sz="4" w:space="0" w:color="000000"/>
              <w:bottom w:val="single" w:sz="4" w:space="0" w:color="000000"/>
              <w:right w:val="single" w:sz="4" w:space="0" w:color="000000"/>
            </w:tcBorders>
            <w:shd w:fill="FAAC17"/>
          </w:tcPr>
          <w:p>
            <w:r>
              <w:t>Intervention will enhance academic performance</w:t>
            </w:r>
          </w:p>
        </w:tc>
        <w:tc>
          <w:tcPr>
            <w:tcW w:type="dxa" w:w="2160"/>
            <w:tcBorders>
              <w:top w:val="single" w:sz="4" w:space="0" w:color="000000"/>
              <w:left w:val="single" w:sz="4" w:space="0" w:color="000000"/>
              <w:bottom w:val="single" w:sz="4" w:space="0" w:color="000000"/>
              <w:right w:val="single" w:sz="4" w:space="0" w:color="000000"/>
            </w:tcBorders>
          </w:tcPr>
          <w:p>
            <w:r>
              <w:t>92</w:t>
            </w:r>
          </w:p>
        </w:tc>
        <w:tc>
          <w:tcPr>
            <w:tcW w:type="dxa" w:w="2160"/>
            <w:tcBorders>
              <w:top w:val="single" w:sz="4" w:space="0" w:color="000000"/>
              <w:left w:val="single" w:sz="4" w:space="0" w:color="000000"/>
              <w:bottom w:val="single" w:sz="4" w:space="0" w:color="000000"/>
              <w:right w:val="single" w:sz="4" w:space="0" w:color="000000"/>
            </w:tcBorders>
          </w:tcPr>
          <w:p>
            <w:r>
              <w:t>90</w:t>
            </w:r>
          </w:p>
        </w:tc>
      </w:tr>
      <w:tr>
        <w:tc>
          <w:tcPr>
            <w:tcW w:type="dxa" w:w="2160"/>
            <w:tcBorders>
              <w:top w:val="single" w:sz="4" w:space="0" w:color="000000"/>
              <w:left w:val="single" w:sz="4" w:space="0" w:color="000000"/>
              <w:bottom w:val="single" w:sz="4" w:space="0" w:color="000000"/>
              <w:right w:val="single" w:sz="4" w:space="0" w:color="000000"/>
            </w:tcBorders>
            <w:shd w:fill="FDC350"/>
          </w:tcPr>
          <w:p>
            <w:r>
              <w:t>61-80</w:t>
            </w:r>
          </w:p>
        </w:tc>
        <w:tc>
          <w:tcPr>
            <w:tcW w:type="dxa" w:w="2160"/>
            <w:tcBorders>
              <w:top w:val="single" w:sz="4" w:space="0" w:color="000000"/>
              <w:left w:val="single" w:sz="4" w:space="0" w:color="000000"/>
              <w:bottom w:val="single" w:sz="4" w:space="0" w:color="000000"/>
              <w:right w:val="single" w:sz="4" w:space="0" w:color="000000"/>
            </w:tcBorders>
            <w:shd w:fill="FDC350"/>
          </w:tcPr>
          <w:p>
            <w:r>
              <w:t>Can be groomed to be highly successful</w:t>
            </w:r>
          </w:p>
        </w:tc>
        <w:tc>
          <w:tcPr>
            <w:tcW w:type="dxa" w:w="2160"/>
            <w:tcBorders>
              <w:top w:val="single" w:sz="4" w:space="0" w:color="000000"/>
              <w:left w:val="single" w:sz="4" w:space="0" w:color="000000"/>
              <w:bottom w:val="single" w:sz="4" w:space="0" w:color="000000"/>
              <w:right w:val="single" w:sz="4" w:space="0" w:color="000000"/>
            </w:tcBorders>
          </w:tcPr>
          <w:p>
            <w:r>
              <w:t>36</w:t>
            </w:r>
          </w:p>
        </w:tc>
        <w:tc>
          <w:tcPr>
            <w:tcW w:type="dxa" w:w="2160"/>
            <w:tcBorders>
              <w:top w:val="single" w:sz="4" w:space="0" w:color="000000"/>
              <w:left w:val="single" w:sz="4" w:space="0" w:color="000000"/>
              <w:bottom w:val="single" w:sz="4" w:space="0" w:color="000000"/>
              <w:right w:val="single" w:sz="4" w:space="0" w:color="000000"/>
            </w:tcBorders>
          </w:tcPr>
          <w:p>
            <w:r>
              <w:t>74</w:t>
            </w:r>
          </w:p>
        </w:tc>
      </w:tr>
      <w:tr>
        <w:tc>
          <w:tcPr>
            <w:tcW w:type="dxa" w:w="2160"/>
            <w:tcBorders>
              <w:top w:val="single" w:sz="4" w:space="0" w:color="000000"/>
              <w:left w:val="single" w:sz="4" w:space="0" w:color="000000"/>
              <w:bottom w:val="single" w:sz="4" w:space="0" w:color="000000"/>
              <w:right w:val="single" w:sz="4" w:space="0" w:color="000000"/>
            </w:tcBorders>
            <w:shd w:fill="9ACC58"/>
          </w:tcPr>
          <w:p>
            <w:r>
              <w:t>&gt;80</w:t>
            </w:r>
          </w:p>
        </w:tc>
        <w:tc>
          <w:tcPr>
            <w:tcW w:type="dxa" w:w="2160"/>
            <w:tcBorders>
              <w:top w:val="single" w:sz="4" w:space="0" w:color="000000"/>
              <w:left w:val="single" w:sz="4" w:space="0" w:color="000000"/>
              <w:bottom w:val="single" w:sz="4" w:space="0" w:color="000000"/>
              <w:right w:val="single" w:sz="4" w:space="0" w:color="000000"/>
            </w:tcBorders>
            <w:shd w:fill="9ACC58"/>
          </w:tcPr>
          <w:p>
            <w:r>
              <w:t>Prodigy – excellent performance!</w:t>
            </w:r>
          </w:p>
        </w:tc>
        <w:tc>
          <w:tcPr>
            <w:tcW w:type="dxa" w:w="2160"/>
            <w:tcBorders>
              <w:top w:val="single" w:sz="4" w:space="0" w:color="000000"/>
              <w:left w:val="single" w:sz="4" w:space="0" w:color="000000"/>
              <w:bottom w:val="single" w:sz="4" w:space="0" w:color="000000"/>
              <w:right w:val="single" w:sz="4" w:space="0" w:color="000000"/>
            </w:tcBorders>
          </w:tcPr>
          <w:p>
            <w:r>
              <w:t>8</w:t>
            </w:r>
          </w:p>
        </w:tc>
        <w:tc>
          <w:tcPr>
            <w:tcW w:type="dxa" w:w="2160"/>
            <w:tcBorders>
              <w:top w:val="single" w:sz="4" w:space="0" w:color="000000"/>
              <w:left w:val="single" w:sz="4" w:space="0" w:color="000000"/>
              <w:bottom w:val="single" w:sz="4" w:space="0" w:color="000000"/>
              <w:right w:val="single" w:sz="4" w:space="0" w:color="000000"/>
            </w:tcBorders>
          </w:tcPr>
          <w:p>
            <w:r>
              <w:t>32</w:t>
            </w:r>
          </w:p>
        </w:tc>
      </w:tr>
    </w:tbl>
    <w:p/>
    <w:tbl>
      <w:tblPr>
        <w:tblW w:type="auto" w:w="0"/>
        <w:tblLook w:firstColumn="1" w:firstRow="1" w:lastColumn="0" w:lastRow="0" w:noHBand="0" w:noVBand="1" w:val="04A0"/>
      </w:tblPr>
      <w:tblGrid>
        <w:gridCol w:w="8640"/>
      </w:tblGrid>
      <w:tr>
        <w:tc>
          <w:tcPr>
            <w:tcW w:type="dxa" w:w="8640"/>
          </w:tcPr>
          <w:p>
            <w:r>
              <w:drawing>
                <wp:inline xmlns:a="http://schemas.openxmlformats.org/drawingml/2006/main" xmlns:pic="http://schemas.openxmlformats.org/drawingml/2006/picture">
                  <wp:extent cx="5486400" cy="3048000"/>
                  <wp:docPr id="12" name="Picture 12"/>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5486400" cy="3048000"/>
                          </a:xfrm>
                          <a:prstGeom prst="rect"/>
                        </pic:spPr>
                      </pic:pic>
                    </a:graphicData>
                  </a:graphic>
                </wp:inline>
              </w:drawing>
            </w:r>
          </w:p>
        </w:tc>
      </w:tr>
    </w:tbl>
    <w:p>
      <w:r>
        <w:rPr>
          <w:sz w:val="24"/>
        </w:rPr>
        <w:t>Students have achieved top bands in PROBLEM SOLVING, signifying substantial progress likely to enhance their cognitive processing positively. Since this involves analytical skills and is heavy on thinking out of the box, it is necessary to work on it harder.</w:t>
      </w:r>
    </w:p>
    <w:p/>
    <w:p>
      <w:pPr>
        <w:jc w:val="center"/>
      </w:pPr>
      <w:r>
        <w:rPr>
          <w:b/>
          <w:color w:val="001F5F"/>
          <w:sz w:val="36"/>
          <w:u w:val="single"/>
        </w:rPr>
        <w:t>LINGUISTICS</w:t>
      </w:r>
    </w:p>
    <w:p>
      <w:r>
        <w:rPr>
          <w:sz w:val="24"/>
        </w:rPr>
        <w:t>The table below captures the number of students in each score category/band at two specific points in the program – at the beginning, the</w:t>
      </w:r>
      <w:r>
        <w:rPr>
          <w:b/>
          <w:sz w:val="24"/>
        </w:rPr>
        <w:t xml:space="preserve"> IA</w:t>
      </w:r>
      <w:r>
        <w:rPr>
          <w:sz w:val="24"/>
        </w:rPr>
        <w:t xml:space="preserve">, and at the end, the </w:t>
      </w:r>
      <w:r>
        <w:rPr>
          <w:b/>
          <w:sz w:val="24"/>
        </w:rPr>
        <w:t xml:space="preserve"> PPA.</w:t>
      </w:r>
    </w:p>
    <w:tbl>
      <w:tblPr>
        <w:tblW w:type="auto" w:w="0"/>
        <w:tblLook w:firstColumn="1" w:firstRow="1" w:lastColumn="0" w:lastRow="0" w:noHBand="0" w:noVBand="1" w:val="04A0"/>
      </w:tblPr>
      <w:tblGrid>
        <w:gridCol w:w="2160"/>
        <w:gridCol w:w="2160"/>
        <w:gridCol w:w="2160"/>
        <w:gridCol w:w="2160"/>
      </w:tblGrid>
      <w:tr>
        <w:tc>
          <w:tcPr>
            <w:tcW w:type="dxa" w:w="2160"/>
            <w:tcBorders>
              <w:top w:val="single" w:sz="4" w:space="0" w:color="000000"/>
              <w:left w:val="single" w:sz="4" w:space="0" w:color="000000"/>
              <w:bottom w:val="single" w:sz="4" w:space="0" w:color="000000"/>
              <w:right w:val="single" w:sz="4" w:space="0" w:color="000000"/>
            </w:tcBorders>
          </w:tcPr>
          <w:p>
            <w:r>
              <w:rPr>
                <w:b/>
                <w:sz w:val="24"/>
              </w:rPr>
              <w:t>Skill Score Range</w:t>
            </w:r>
          </w:p>
        </w:tc>
        <w:tc>
          <w:tcPr>
            <w:tcW w:type="dxa" w:w="2160"/>
            <w:tcBorders>
              <w:top w:val="single" w:sz="4" w:space="0" w:color="000000"/>
              <w:left w:val="single" w:sz="4" w:space="0" w:color="000000"/>
              <w:bottom w:val="single" w:sz="4" w:space="0" w:color="000000"/>
              <w:right w:val="single" w:sz="4" w:space="0" w:color="000000"/>
            </w:tcBorders>
          </w:tcPr>
          <w:p>
            <w:r>
              <w:rPr>
                <w:b/>
                <w:sz w:val="24"/>
              </w:rPr>
              <w:t>Description</w:t>
            </w:r>
          </w:p>
        </w:tc>
        <w:tc>
          <w:tcPr>
            <w:tcW w:type="dxa" w:w="2160"/>
            <w:tcBorders>
              <w:top w:val="single" w:sz="4" w:space="0" w:color="000000"/>
              <w:left w:val="single" w:sz="4" w:space="0" w:color="000000"/>
              <w:bottom w:val="single" w:sz="4" w:space="0" w:color="000000"/>
              <w:right w:val="single" w:sz="4" w:space="0" w:color="000000"/>
            </w:tcBorders>
          </w:tcPr>
          <w:p>
            <w:r>
              <w:rPr>
                <w:b/>
                <w:sz w:val="24"/>
              </w:rPr>
              <w:t>Number of students in IA</w:t>
            </w:r>
          </w:p>
        </w:tc>
        <w:tc>
          <w:tcPr>
            <w:tcW w:type="dxa" w:w="2160"/>
            <w:tcBorders>
              <w:top w:val="single" w:sz="4" w:space="0" w:color="000000"/>
              <w:left w:val="single" w:sz="4" w:space="0" w:color="000000"/>
              <w:bottom w:val="single" w:sz="4" w:space="0" w:color="000000"/>
              <w:right w:val="single" w:sz="4" w:space="0" w:color="000000"/>
            </w:tcBorders>
          </w:tcPr>
          <w:p>
            <w:r>
              <w:rPr>
                <w:b/>
                <w:sz w:val="24"/>
              </w:rPr>
              <w:t>Number of students in PPA</w:t>
            </w:r>
          </w:p>
        </w:tc>
      </w:tr>
      <w:tr>
        <w:tc>
          <w:tcPr>
            <w:tcW w:type="dxa" w:w="2160"/>
            <w:tcBorders>
              <w:top w:val="single" w:sz="4" w:space="0" w:color="000000"/>
              <w:left w:val="single" w:sz="4" w:space="0" w:color="000000"/>
              <w:bottom w:val="single" w:sz="4" w:space="0" w:color="000000"/>
              <w:right w:val="single" w:sz="4" w:space="0" w:color="000000"/>
            </w:tcBorders>
            <w:shd w:fill="EE4646"/>
          </w:tcPr>
          <w:p>
            <w:r>
              <w:t xml:space="preserve">&lt;=20 </w:t>
            </w:r>
          </w:p>
        </w:tc>
        <w:tc>
          <w:tcPr>
            <w:tcW w:type="dxa" w:w="2160"/>
            <w:tcBorders>
              <w:top w:val="single" w:sz="4" w:space="0" w:color="000000"/>
              <w:left w:val="single" w:sz="4" w:space="0" w:color="000000"/>
              <w:bottom w:val="single" w:sz="4" w:space="0" w:color="000000"/>
              <w:right w:val="single" w:sz="4" w:space="0" w:color="000000"/>
            </w:tcBorders>
            <w:shd w:fill="EE4646"/>
          </w:tcPr>
          <w:p>
            <w:r>
              <w:t>Rigorous and immediate intervention needed</w:t>
            </w:r>
          </w:p>
        </w:tc>
        <w:tc>
          <w:tcPr>
            <w:tcW w:type="dxa" w:w="2160"/>
            <w:tcBorders>
              <w:top w:val="single" w:sz="4" w:space="0" w:color="000000"/>
              <w:left w:val="single" w:sz="4" w:space="0" w:color="000000"/>
              <w:bottom w:val="single" w:sz="4" w:space="0" w:color="000000"/>
              <w:right w:val="single" w:sz="4" w:space="0" w:color="000000"/>
            </w:tcBorders>
          </w:tcPr>
          <w:p>
            <w:r>
              <w:t>224</w:t>
            </w:r>
          </w:p>
        </w:tc>
        <w:tc>
          <w:tcPr>
            <w:tcW w:type="dxa" w:w="2160"/>
            <w:tcBorders>
              <w:top w:val="single" w:sz="4" w:space="0" w:color="000000"/>
              <w:left w:val="single" w:sz="4" w:space="0" w:color="000000"/>
              <w:bottom w:val="single" w:sz="4" w:space="0" w:color="000000"/>
              <w:right w:val="single" w:sz="4" w:space="0" w:color="000000"/>
            </w:tcBorders>
          </w:tcPr>
          <w:p>
            <w:r>
              <w:t>163</w:t>
            </w:r>
          </w:p>
        </w:tc>
      </w:tr>
      <w:tr>
        <w:tc>
          <w:tcPr>
            <w:tcW w:type="dxa" w:w="2160"/>
            <w:tcBorders>
              <w:top w:val="single" w:sz="4" w:space="0" w:color="000000"/>
              <w:left w:val="single" w:sz="4" w:space="0" w:color="000000"/>
              <w:bottom w:val="single" w:sz="4" w:space="0" w:color="000000"/>
              <w:right w:val="single" w:sz="4" w:space="0" w:color="000000"/>
            </w:tcBorders>
            <w:shd w:fill="EB795F"/>
          </w:tcPr>
          <w:p>
            <w:r>
              <w:t>21-40</w:t>
            </w:r>
          </w:p>
        </w:tc>
        <w:tc>
          <w:tcPr>
            <w:tcW w:type="dxa" w:w="2160"/>
            <w:tcBorders>
              <w:top w:val="single" w:sz="4" w:space="0" w:color="000000"/>
              <w:left w:val="single" w:sz="4" w:space="0" w:color="000000"/>
              <w:bottom w:val="single" w:sz="4" w:space="0" w:color="000000"/>
              <w:right w:val="single" w:sz="4" w:space="0" w:color="000000"/>
            </w:tcBorders>
            <w:shd w:fill="EB795F"/>
          </w:tcPr>
          <w:p>
            <w:r>
              <w:t xml:space="preserve">Needs intervention at the earliest </w:t>
            </w:r>
          </w:p>
        </w:tc>
        <w:tc>
          <w:tcPr>
            <w:tcW w:type="dxa" w:w="2160"/>
            <w:tcBorders>
              <w:top w:val="single" w:sz="4" w:space="0" w:color="000000"/>
              <w:left w:val="single" w:sz="4" w:space="0" w:color="000000"/>
              <w:bottom w:val="single" w:sz="4" w:space="0" w:color="000000"/>
              <w:right w:val="single" w:sz="4" w:space="0" w:color="000000"/>
            </w:tcBorders>
          </w:tcPr>
          <w:p>
            <w:r>
              <w:t>54</w:t>
            </w:r>
          </w:p>
        </w:tc>
        <w:tc>
          <w:tcPr>
            <w:tcW w:type="dxa" w:w="2160"/>
            <w:tcBorders>
              <w:top w:val="single" w:sz="4" w:space="0" w:color="000000"/>
              <w:left w:val="single" w:sz="4" w:space="0" w:color="000000"/>
              <w:bottom w:val="single" w:sz="4" w:space="0" w:color="000000"/>
              <w:right w:val="single" w:sz="4" w:space="0" w:color="000000"/>
            </w:tcBorders>
          </w:tcPr>
          <w:p>
            <w:r>
              <w:t>98</w:t>
            </w:r>
          </w:p>
        </w:tc>
      </w:tr>
      <w:tr>
        <w:tc>
          <w:tcPr>
            <w:tcW w:type="dxa" w:w="2160"/>
            <w:tcBorders>
              <w:top w:val="single" w:sz="4" w:space="0" w:color="000000"/>
              <w:left w:val="single" w:sz="4" w:space="0" w:color="000000"/>
              <w:bottom w:val="single" w:sz="4" w:space="0" w:color="000000"/>
              <w:right w:val="single" w:sz="4" w:space="0" w:color="000000"/>
            </w:tcBorders>
            <w:shd w:fill="FAAC17"/>
          </w:tcPr>
          <w:p>
            <w:r>
              <w:t>41-60</w:t>
            </w:r>
          </w:p>
        </w:tc>
        <w:tc>
          <w:tcPr>
            <w:tcW w:type="dxa" w:w="2160"/>
            <w:tcBorders>
              <w:top w:val="single" w:sz="4" w:space="0" w:color="000000"/>
              <w:left w:val="single" w:sz="4" w:space="0" w:color="000000"/>
              <w:bottom w:val="single" w:sz="4" w:space="0" w:color="000000"/>
              <w:right w:val="single" w:sz="4" w:space="0" w:color="000000"/>
            </w:tcBorders>
            <w:shd w:fill="FAAC17"/>
          </w:tcPr>
          <w:p>
            <w:r>
              <w:t>Intervention will enhance academic performance</w:t>
            </w:r>
          </w:p>
        </w:tc>
        <w:tc>
          <w:tcPr>
            <w:tcW w:type="dxa" w:w="2160"/>
            <w:tcBorders>
              <w:top w:val="single" w:sz="4" w:space="0" w:color="000000"/>
              <w:left w:val="single" w:sz="4" w:space="0" w:color="000000"/>
              <w:bottom w:val="single" w:sz="4" w:space="0" w:color="000000"/>
              <w:right w:val="single" w:sz="4" w:space="0" w:color="000000"/>
            </w:tcBorders>
          </w:tcPr>
          <w:p>
            <w:r>
              <w:t>33</w:t>
            </w:r>
          </w:p>
        </w:tc>
        <w:tc>
          <w:tcPr>
            <w:tcW w:type="dxa" w:w="2160"/>
            <w:tcBorders>
              <w:top w:val="single" w:sz="4" w:space="0" w:color="000000"/>
              <w:left w:val="single" w:sz="4" w:space="0" w:color="000000"/>
              <w:bottom w:val="single" w:sz="4" w:space="0" w:color="000000"/>
              <w:right w:val="single" w:sz="4" w:space="0" w:color="000000"/>
            </w:tcBorders>
          </w:tcPr>
          <w:p>
            <w:r>
              <w:t>46</w:t>
            </w:r>
          </w:p>
        </w:tc>
      </w:tr>
      <w:tr>
        <w:tc>
          <w:tcPr>
            <w:tcW w:type="dxa" w:w="2160"/>
            <w:tcBorders>
              <w:top w:val="single" w:sz="4" w:space="0" w:color="000000"/>
              <w:left w:val="single" w:sz="4" w:space="0" w:color="000000"/>
              <w:bottom w:val="single" w:sz="4" w:space="0" w:color="000000"/>
              <w:right w:val="single" w:sz="4" w:space="0" w:color="000000"/>
            </w:tcBorders>
            <w:shd w:fill="FDC350"/>
          </w:tcPr>
          <w:p>
            <w:r>
              <w:t>61-80</w:t>
            </w:r>
          </w:p>
        </w:tc>
        <w:tc>
          <w:tcPr>
            <w:tcW w:type="dxa" w:w="2160"/>
            <w:tcBorders>
              <w:top w:val="single" w:sz="4" w:space="0" w:color="000000"/>
              <w:left w:val="single" w:sz="4" w:space="0" w:color="000000"/>
              <w:bottom w:val="single" w:sz="4" w:space="0" w:color="000000"/>
              <w:right w:val="single" w:sz="4" w:space="0" w:color="000000"/>
            </w:tcBorders>
            <w:shd w:fill="FDC350"/>
          </w:tcPr>
          <w:p>
            <w:r>
              <w:t>Can be groomed to be highly successful</w:t>
            </w:r>
          </w:p>
        </w:tc>
        <w:tc>
          <w:tcPr>
            <w:tcW w:type="dxa" w:w="2160"/>
            <w:tcBorders>
              <w:top w:val="single" w:sz="4" w:space="0" w:color="000000"/>
              <w:left w:val="single" w:sz="4" w:space="0" w:color="000000"/>
              <w:bottom w:val="single" w:sz="4" w:space="0" w:color="000000"/>
              <w:right w:val="single" w:sz="4" w:space="0" w:color="000000"/>
            </w:tcBorders>
          </w:tcPr>
          <w:p>
            <w:r>
              <w:t>14</w:t>
            </w:r>
          </w:p>
        </w:tc>
        <w:tc>
          <w:tcPr>
            <w:tcW w:type="dxa" w:w="2160"/>
            <w:tcBorders>
              <w:top w:val="single" w:sz="4" w:space="0" w:color="000000"/>
              <w:left w:val="single" w:sz="4" w:space="0" w:color="000000"/>
              <w:bottom w:val="single" w:sz="4" w:space="0" w:color="000000"/>
              <w:right w:val="single" w:sz="4" w:space="0" w:color="000000"/>
            </w:tcBorders>
          </w:tcPr>
          <w:p>
            <w:r>
              <w:t>20</w:t>
            </w:r>
          </w:p>
        </w:tc>
      </w:tr>
      <w:tr>
        <w:tc>
          <w:tcPr>
            <w:tcW w:type="dxa" w:w="2160"/>
            <w:tcBorders>
              <w:top w:val="single" w:sz="4" w:space="0" w:color="000000"/>
              <w:left w:val="single" w:sz="4" w:space="0" w:color="000000"/>
              <w:bottom w:val="single" w:sz="4" w:space="0" w:color="000000"/>
              <w:right w:val="single" w:sz="4" w:space="0" w:color="000000"/>
            </w:tcBorders>
            <w:shd w:fill="9ACC58"/>
          </w:tcPr>
          <w:p>
            <w:r>
              <w:t>&gt;80</w:t>
            </w:r>
          </w:p>
        </w:tc>
        <w:tc>
          <w:tcPr>
            <w:tcW w:type="dxa" w:w="2160"/>
            <w:tcBorders>
              <w:top w:val="single" w:sz="4" w:space="0" w:color="000000"/>
              <w:left w:val="single" w:sz="4" w:space="0" w:color="000000"/>
              <w:bottom w:val="single" w:sz="4" w:space="0" w:color="000000"/>
              <w:right w:val="single" w:sz="4" w:space="0" w:color="000000"/>
            </w:tcBorders>
            <w:shd w:fill="9ACC58"/>
          </w:tcPr>
          <w:p>
            <w:r>
              <w:t>Prodigy – excellent performance!</w:t>
            </w:r>
          </w:p>
        </w:tc>
        <w:tc>
          <w:tcPr>
            <w:tcW w:type="dxa" w:w="2160"/>
            <w:tcBorders>
              <w:top w:val="single" w:sz="4" w:space="0" w:color="000000"/>
              <w:left w:val="single" w:sz="4" w:space="0" w:color="000000"/>
              <w:bottom w:val="single" w:sz="4" w:space="0" w:color="000000"/>
              <w:right w:val="single" w:sz="4" w:space="0" w:color="000000"/>
            </w:tcBorders>
          </w:tcPr>
          <w:p>
            <w:r>
              <w:t>4</w:t>
            </w:r>
          </w:p>
        </w:tc>
        <w:tc>
          <w:tcPr>
            <w:tcW w:type="dxa" w:w="2160"/>
            <w:tcBorders>
              <w:top w:val="single" w:sz="4" w:space="0" w:color="000000"/>
              <w:left w:val="single" w:sz="4" w:space="0" w:color="000000"/>
              <w:bottom w:val="single" w:sz="4" w:space="0" w:color="000000"/>
              <w:right w:val="single" w:sz="4" w:space="0" w:color="000000"/>
            </w:tcBorders>
          </w:tcPr>
          <w:p>
            <w:r>
              <w:t>2</w:t>
            </w:r>
          </w:p>
        </w:tc>
      </w:tr>
    </w:tbl>
    <w:p/>
    <w:tbl>
      <w:tblPr>
        <w:tblW w:type="auto" w:w="0"/>
        <w:tblLook w:firstColumn="1" w:firstRow="1" w:lastColumn="0" w:lastRow="0" w:noHBand="0" w:noVBand="1" w:val="04A0"/>
      </w:tblPr>
      <w:tblGrid>
        <w:gridCol w:w="8640"/>
      </w:tblGrid>
      <w:tr>
        <w:tc>
          <w:tcPr>
            <w:tcW w:type="dxa" w:w="8640"/>
          </w:tcPr>
          <w:p>
            <w:r>
              <w:drawing>
                <wp:inline xmlns:a="http://schemas.openxmlformats.org/drawingml/2006/main" xmlns:pic="http://schemas.openxmlformats.org/drawingml/2006/picture">
                  <wp:extent cx="5486400" cy="3048000"/>
                  <wp:docPr id="13" name="Picture 13"/>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5486400" cy="3048000"/>
                          </a:xfrm>
                          <a:prstGeom prst="rect"/>
                        </pic:spPr>
                      </pic:pic>
                    </a:graphicData>
                  </a:graphic>
                </wp:inline>
              </w:drawing>
            </w:r>
          </w:p>
        </w:tc>
      </w:tr>
    </w:tbl>
    <w:p>
      <w:r>
        <w:rPr>
          <w:sz w:val="24"/>
        </w:rPr>
        <w:t>Recognizing the crucial role of LINGUISTICS in bolstering other learning domains is imperative for its enhancement. While students are performing satisfactorily in this skill, there remains room for improvement.</w:t>
      </w:r>
    </w:p>
    <w:p/>
    <w:p/>
    <w:p>
      <w:r>
        <w:rPr>
          <w:b/>
          <w:color w:val="2D74B5"/>
          <w:sz w:val="28"/>
        </w:rPr>
        <w:t xml:space="preserve">5 Do You Know How Well They Did? </w:t>
      </w:r>
    </w:p>
    <w:p>
      <w:r>
        <w:t xml:space="preserve">The table below indicates the scores of students from two categories – those who have completed less than eight sessions in CAUP and those who have completed more than eight sessions in CAUP. </w:t>
      </w:r>
    </w:p>
    <w:p>
      <w:r>
        <w:rPr>
          <w:sz w:val="24"/>
        </w:rPr>
        <w:t xml:space="preserve">The total number of students who have taken </w:t>
      </w:r>
      <w:r>
        <w:rPr>
          <w:b/>
        </w:rPr>
        <w:t xml:space="preserve"> IA</w:t>
      </w:r>
      <w:r>
        <w:t xml:space="preserve"> &amp;</w:t>
      </w:r>
      <w:r>
        <w:rPr>
          <w:b/>
        </w:rPr>
        <w:t xml:space="preserve"> PPA</w:t>
      </w:r>
      <w:r>
        <w:t xml:space="preserve"> is</w:t>
      </w:r>
      <w:r>
        <w:rPr>
          <w:b/>
        </w:rPr>
        <w:t xml:space="preserve"> 329.</w:t>
      </w:r>
    </w:p>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4320"/>
            <w:textDirection w:val="btLr"/>
            <w:tcBorders>
              <w:top w:val="single" w:sz="4" w:space="0" w:color="000000"/>
              <w:left w:val="single" w:sz="4" w:space="0" w:color="000000"/>
              <w:bottom w:val="single" w:sz="4" w:space="0" w:color="000000"/>
              <w:right w:val="single" w:sz="4" w:space="0" w:color="000000"/>
            </w:tcBorders>
            <w:tcBorders>
              <w:top w:val="single" w:sz="4" w:space="0" w:color="000000"/>
              <w:left w:val="single" w:sz="4" w:space="0" w:color="000000"/>
              <w:bottom w:val="single" w:sz="4" w:space="0" w:color="000000"/>
              <w:right w:val="single" w:sz="4" w:space="0" w:color="000000"/>
            </w:tcBorders>
          </w:tcPr>
          <w:p>
            <w:r>
              <w:rPr>
                <w:b/>
                <w:sz w:val="28"/>
              </w:rPr>
              <w:t>S.No</w:t>
            </w:r>
          </w:p>
        </w:tc>
        <w:tc>
          <w:tcPr>
            <w:tcW w:type="dxa" w:w="5400"/>
            <w:textDirection w:val="btLr"/>
            <w:tcBorders>
              <w:top w:val="single" w:sz="4" w:space="0" w:color="000000"/>
              <w:left w:val="single" w:sz="4" w:space="0" w:color="000000"/>
              <w:bottom w:val="single" w:sz="4" w:space="0" w:color="000000"/>
              <w:right w:val="single" w:sz="4" w:space="0" w:color="000000"/>
            </w:tcBorders>
            <w:tcBorders>
              <w:top w:val="single" w:sz="4" w:space="0" w:color="000000"/>
              <w:left w:val="single" w:sz="4" w:space="0" w:color="000000"/>
              <w:bottom w:val="single" w:sz="4" w:space="0" w:color="000000"/>
              <w:right w:val="single" w:sz="4" w:space="0" w:color="000000"/>
            </w:tcBorders>
          </w:tcPr>
          <w:p>
            <w:r>
              <w:rPr>
                <w:b/>
                <w:sz w:val="28"/>
              </w:rPr>
              <w:t>Grade</w:t>
            </w:r>
          </w:p>
        </w:tc>
        <w:tc>
          <w:tcPr>
            <w:tcW w:type="dxa" w:w="31320"/>
            <w:textDirection w:val="btLr"/>
            <w:tcBorders>
              <w:top w:val="single" w:sz="4" w:space="0" w:color="000000"/>
              <w:left w:val="single" w:sz="4" w:space="0" w:color="000000"/>
              <w:bottom w:val="single" w:sz="4" w:space="0" w:color="000000"/>
              <w:right w:val="single" w:sz="4" w:space="0" w:color="000000"/>
            </w:tcBorders>
            <w:tcBorders>
              <w:top w:val="single" w:sz="4" w:space="0" w:color="000000"/>
              <w:left w:val="single" w:sz="4" w:space="0" w:color="000000"/>
              <w:bottom w:val="single" w:sz="4" w:space="0" w:color="000000"/>
              <w:right w:val="single" w:sz="4" w:space="0" w:color="000000"/>
            </w:tcBorders>
          </w:tcPr>
          <w:p>
            <w:r>
              <w:rPr>
                <w:b/>
                <w:sz w:val="28"/>
              </w:rPr>
              <w:t xml:space="preserve">Total students completed PPA </w:t>
            </w:r>
          </w:p>
        </w:tc>
        <w:tc>
          <w:tcPr>
            <w:tcW w:type="dxa" w:w="63720"/>
            <w:textDirection w:val="btLr"/>
            <w:tcBorders>
              <w:top w:val="single" w:sz="4" w:space="0" w:color="000000"/>
              <w:left w:val="single" w:sz="4" w:space="0" w:color="000000"/>
              <w:bottom w:val="single" w:sz="4" w:space="0" w:color="000000"/>
              <w:right w:val="single" w:sz="4" w:space="0" w:color="000000"/>
            </w:tcBorders>
            <w:tcBorders>
              <w:top w:val="single" w:sz="4" w:space="0" w:color="000000"/>
              <w:left w:val="single" w:sz="4" w:space="0" w:color="000000"/>
              <w:bottom w:val="single" w:sz="4" w:space="0" w:color="000000"/>
              <w:right w:val="single" w:sz="4" w:space="0" w:color="000000"/>
            </w:tcBorders>
          </w:tcPr>
          <w:p>
            <w:r>
              <w:rPr>
                <w:b/>
                <w:sz w:val="28"/>
              </w:rPr>
              <w:t xml:space="preserve">Number of students who have taken below 8 sessions in CAUP </w:t>
            </w:r>
          </w:p>
        </w:tc>
        <w:tc>
          <w:tcPr>
            <w:tcW w:type="dxa" w:w="89640"/>
            <w:textDirection w:val="btLr"/>
            <w:tcBorders>
              <w:top w:val="single" w:sz="4" w:space="0" w:color="000000"/>
              <w:left w:val="single" w:sz="4" w:space="0" w:color="000000"/>
              <w:bottom w:val="single" w:sz="4" w:space="0" w:color="000000"/>
              <w:right w:val="single" w:sz="4" w:space="0" w:color="000000"/>
            </w:tcBorders>
            <w:tcBorders>
              <w:top w:val="single" w:sz="4" w:space="0" w:color="000000"/>
              <w:left w:val="single" w:sz="4" w:space="0" w:color="000000"/>
              <w:bottom w:val="single" w:sz="4" w:space="0" w:color="000000"/>
              <w:right w:val="single" w:sz="4" w:space="0" w:color="000000"/>
            </w:tcBorders>
          </w:tcPr>
          <w:p>
            <w:r>
              <w:rPr>
                <w:b/>
                <w:sz w:val="28"/>
              </w:rPr>
              <w:t xml:space="preserve">Average score of PPA taken by students who have completed below 8 sessions in CAUP </w:t>
            </w:r>
          </w:p>
        </w:tc>
        <w:tc>
          <w:tcPr>
            <w:tcW w:type="dxa" w:w="66960"/>
            <w:textDirection w:val="btLr"/>
            <w:tcBorders>
              <w:top w:val="single" w:sz="4" w:space="0" w:color="000000"/>
              <w:left w:val="single" w:sz="4" w:space="0" w:color="000000"/>
              <w:bottom w:val="single" w:sz="4" w:space="0" w:color="000000"/>
              <w:right w:val="single" w:sz="4" w:space="0" w:color="000000"/>
            </w:tcBorders>
            <w:tcBorders>
              <w:top w:val="single" w:sz="4" w:space="0" w:color="000000"/>
              <w:left w:val="single" w:sz="4" w:space="0" w:color="000000"/>
              <w:bottom w:val="single" w:sz="4" w:space="0" w:color="000000"/>
              <w:right w:val="single" w:sz="4" w:space="0" w:color="000000"/>
            </w:tcBorders>
          </w:tcPr>
          <w:p>
            <w:r>
              <w:rPr>
                <w:b/>
                <w:sz w:val="28"/>
              </w:rPr>
              <w:t xml:space="preserve">Number of students who have taken 8 and more sessions in CAUP </w:t>
            </w:r>
          </w:p>
        </w:tc>
        <w:tc>
          <w:tcPr>
            <w:tcW w:type="dxa" w:w="90720"/>
            <w:textDirection w:val="btLr"/>
            <w:tcBorders>
              <w:top w:val="single" w:sz="4" w:space="0" w:color="000000"/>
              <w:left w:val="single" w:sz="4" w:space="0" w:color="000000"/>
              <w:bottom w:val="single" w:sz="4" w:space="0" w:color="000000"/>
              <w:right w:val="single" w:sz="4" w:space="0" w:color="000000"/>
            </w:tcBorders>
            <w:tcBorders>
              <w:top w:val="single" w:sz="4" w:space="0" w:color="000000"/>
              <w:left w:val="single" w:sz="4" w:space="0" w:color="000000"/>
              <w:bottom w:val="single" w:sz="4" w:space="0" w:color="000000"/>
              <w:right w:val="single" w:sz="4" w:space="0" w:color="000000"/>
            </w:tcBorders>
          </w:tcPr>
          <w:p>
            <w:r>
              <w:rPr>
                <w:b/>
                <w:sz w:val="28"/>
              </w:rPr>
              <w:t>Average score of PPA taken by students who have taken 8 and above session we in CAUP</w:t>
            </w:r>
          </w:p>
        </w:tc>
      </w:tr>
      <w:tr>
        <w:tc>
          <w:tcPr>
            <w:tcW w:type="dxa" w:w="1234"/>
            <w:tcBorders>
              <w:top w:val="single" w:sz="4" w:space="0" w:color="000000"/>
              <w:left w:val="single" w:sz="4" w:space="0" w:color="000000"/>
              <w:bottom w:val="single" w:sz="4" w:space="0" w:color="000000"/>
              <w:right w:val="single" w:sz="4" w:space="0" w:color="000000"/>
            </w:tcBorders>
          </w:tcPr>
          <w:p>
            <w:r>
              <w:t>1</w:t>
            </w:r>
          </w:p>
        </w:tc>
        <w:tc>
          <w:tcPr>
            <w:tcW w:type="dxa" w:w="1234"/>
            <w:tcBorders>
              <w:top w:val="single" w:sz="4" w:space="0" w:color="000000"/>
              <w:left w:val="single" w:sz="4" w:space="0" w:color="000000"/>
              <w:bottom w:val="single" w:sz="4" w:space="0" w:color="000000"/>
              <w:right w:val="single" w:sz="4" w:space="0" w:color="000000"/>
            </w:tcBorders>
          </w:tcPr>
          <w:p>
            <w:r>
              <w:t>Grade III</w:t>
            </w:r>
          </w:p>
        </w:tc>
        <w:tc>
          <w:tcPr>
            <w:tcW w:type="dxa" w:w="1234"/>
            <w:tcBorders>
              <w:top w:val="single" w:sz="4" w:space="0" w:color="000000"/>
              <w:left w:val="single" w:sz="4" w:space="0" w:color="000000"/>
              <w:bottom w:val="single" w:sz="4" w:space="0" w:color="000000"/>
              <w:right w:val="single" w:sz="4" w:space="0" w:color="000000"/>
            </w:tcBorders>
          </w:tcPr>
          <w:p>
            <w:r>
              <w:t>63</w:t>
            </w:r>
          </w:p>
        </w:tc>
        <w:tc>
          <w:tcPr>
            <w:tcW w:type="dxa" w:w="1234"/>
            <w:tcBorders>
              <w:top w:val="single" w:sz="4" w:space="0" w:color="000000"/>
              <w:left w:val="single" w:sz="4" w:space="0" w:color="000000"/>
              <w:bottom w:val="single" w:sz="4" w:space="0" w:color="000000"/>
              <w:right w:val="single" w:sz="4" w:space="0" w:color="000000"/>
            </w:tcBorders>
          </w:tcPr>
          <w:p>
            <w:r>
              <w:t>0</w:t>
            </w:r>
          </w:p>
        </w:tc>
        <w:tc>
          <w:tcPr>
            <w:tcW w:type="dxa" w:w="1234"/>
            <w:tcBorders>
              <w:top w:val="single" w:sz="4" w:space="0" w:color="000000"/>
              <w:left w:val="single" w:sz="4" w:space="0" w:color="000000"/>
              <w:bottom w:val="single" w:sz="4" w:space="0" w:color="000000"/>
              <w:right w:val="single" w:sz="4" w:space="0" w:color="000000"/>
            </w:tcBorders>
          </w:tcPr>
          <w:p>
            <w:r>
              <w:rPr>
                <w:b/>
                <w:sz w:val="24"/>
              </w:rPr>
              <w:t>0</w:t>
            </w:r>
          </w:p>
        </w:tc>
        <w:tc>
          <w:tcPr>
            <w:tcW w:type="dxa" w:w="1234"/>
            <w:tcBorders>
              <w:top w:val="single" w:sz="4" w:space="0" w:color="000000"/>
              <w:left w:val="single" w:sz="4" w:space="0" w:color="000000"/>
              <w:bottom w:val="single" w:sz="4" w:space="0" w:color="000000"/>
              <w:right w:val="single" w:sz="4" w:space="0" w:color="000000"/>
            </w:tcBorders>
          </w:tcPr>
          <w:p>
            <w:r>
              <w:t>63</w:t>
            </w:r>
          </w:p>
        </w:tc>
        <w:tc>
          <w:tcPr>
            <w:tcW w:type="dxa" w:w="1234"/>
            <w:tcBorders>
              <w:top w:val="single" w:sz="4" w:space="0" w:color="000000"/>
              <w:left w:val="single" w:sz="4" w:space="0" w:color="000000"/>
              <w:bottom w:val="single" w:sz="4" w:space="0" w:color="000000"/>
              <w:right w:val="single" w:sz="4" w:space="0" w:color="000000"/>
            </w:tcBorders>
          </w:tcPr>
          <w:p>
            <w:r>
              <w:rPr>
                <w:b/>
                <w:sz w:val="24"/>
              </w:rPr>
              <w:t>52.90</w:t>
            </w:r>
          </w:p>
        </w:tc>
      </w:tr>
      <w:tr>
        <w:tc>
          <w:tcPr>
            <w:tcW w:type="dxa" w:w="1234"/>
            <w:tcBorders>
              <w:top w:val="single" w:sz="4" w:space="0" w:color="000000"/>
              <w:left w:val="single" w:sz="4" w:space="0" w:color="000000"/>
              <w:bottom w:val="single" w:sz="4" w:space="0" w:color="000000"/>
              <w:right w:val="single" w:sz="4" w:space="0" w:color="000000"/>
            </w:tcBorders>
          </w:tcPr>
          <w:p>
            <w:r>
              <w:t>2</w:t>
            </w:r>
          </w:p>
        </w:tc>
        <w:tc>
          <w:tcPr>
            <w:tcW w:type="dxa" w:w="1234"/>
            <w:tcBorders>
              <w:top w:val="single" w:sz="4" w:space="0" w:color="000000"/>
              <w:left w:val="single" w:sz="4" w:space="0" w:color="000000"/>
              <w:bottom w:val="single" w:sz="4" w:space="0" w:color="000000"/>
              <w:right w:val="single" w:sz="4" w:space="0" w:color="000000"/>
            </w:tcBorders>
          </w:tcPr>
          <w:p>
            <w:r>
              <w:t>Grade IV</w:t>
            </w:r>
          </w:p>
        </w:tc>
        <w:tc>
          <w:tcPr>
            <w:tcW w:type="dxa" w:w="1234"/>
            <w:tcBorders>
              <w:top w:val="single" w:sz="4" w:space="0" w:color="000000"/>
              <w:left w:val="single" w:sz="4" w:space="0" w:color="000000"/>
              <w:bottom w:val="single" w:sz="4" w:space="0" w:color="000000"/>
              <w:right w:val="single" w:sz="4" w:space="0" w:color="000000"/>
            </w:tcBorders>
          </w:tcPr>
          <w:p>
            <w:r>
              <w:t>58</w:t>
            </w:r>
          </w:p>
        </w:tc>
        <w:tc>
          <w:tcPr>
            <w:tcW w:type="dxa" w:w="1234"/>
            <w:tcBorders>
              <w:top w:val="single" w:sz="4" w:space="0" w:color="000000"/>
              <w:left w:val="single" w:sz="4" w:space="0" w:color="000000"/>
              <w:bottom w:val="single" w:sz="4" w:space="0" w:color="000000"/>
              <w:right w:val="single" w:sz="4" w:space="0" w:color="000000"/>
            </w:tcBorders>
          </w:tcPr>
          <w:p>
            <w:r>
              <w:t>0</w:t>
            </w:r>
          </w:p>
        </w:tc>
        <w:tc>
          <w:tcPr>
            <w:tcW w:type="dxa" w:w="1234"/>
            <w:tcBorders>
              <w:top w:val="single" w:sz="4" w:space="0" w:color="000000"/>
              <w:left w:val="single" w:sz="4" w:space="0" w:color="000000"/>
              <w:bottom w:val="single" w:sz="4" w:space="0" w:color="000000"/>
              <w:right w:val="single" w:sz="4" w:space="0" w:color="000000"/>
            </w:tcBorders>
          </w:tcPr>
          <w:p>
            <w:r>
              <w:rPr>
                <w:b/>
                <w:sz w:val="24"/>
              </w:rPr>
              <w:t>0</w:t>
            </w:r>
          </w:p>
        </w:tc>
        <w:tc>
          <w:tcPr>
            <w:tcW w:type="dxa" w:w="1234"/>
            <w:tcBorders>
              <w:top w:val="single" w:sz="4" w:space="0" w:color="000000"/>
              <w:left w:val="single" w:sz="4" w:space="0" w:color="000000"/>
              <w:bottom w:val="single" w:sz="4" w:space="0" w:color="000000"/>
              <w:right w:val="single" w:sz="4" w:space="0" w:color="000000"/>
            </w:tcBorders>
          </w:tcPr>
          <w:p>
            <w:r>
              <w:t>58</w:t>
            </w:r>
          </w:p>
        </w:tc>
        <w:tc>
          <w:tcPr>
            <w:tcW w:type="dxa" w:w="1234"/>
            <w:tcBorders>
              <w:top w:val="single" w:sz="4" w:space="0" w:color="000000"/>
              <w:left w:val="single" w:sz="4" w:space="0" w:color="000000"/>
              <w:bottom w:val="single" w:sz="4" w:space="0" w:color="000000"/>
              <w:right w:val="single" w:sz="4" w:space="0" w:color="000000"/>
            </w:tcBorders>
          </w:tcPr>
          <w:p>
            <w:r>
              <w:rPr>
                <w:b/>
                <w:sz w:val="24"/>
              </w:rPr>
              <w:t>45.63</w:t>
            </w:r>
          </w:p>
        </w:tc>
      </w:tr>
      <w:tr>
        <w:tc>
          <w:tcPr>
            <w:tcW w:type="dxa" w:w="1234"/>
            <w:tcBorders>
              <w:top w:val="single" w:sz="4" w:space="0" w:color="000000"/>
              <w:left w:val="single" w:sz="4" w:space="0" w:color="000000"/>
              <w:bottom w:val="single" w:sz="4" w:space="0" w:color="000000"/>
              <w:right w:val="single" w:sz="4" w:space="0" w:color="000000"/>
            </w:tcBorders>
          </w:tcPr>
          <w:p>
            <w:r>
              <w:t>3</w:t>
            </w:r>
          </w:p>
        </w:tc>
        <w:tc>
          <w:tcPr>
            <w:tcW w:type="dxa" w:w="1234"/>
            <w:tcBorders>
              <w:top w:val="single" w:sz="4" w:space="0" w:color="000000"/>
              <w:left w:val="single" w:sz="4" w:space="0" w:color="000000"/>
              <w:bottom w:val="single" w:sz="4" w:space="0" w:color="000000"/>
              <w:right w:val="single" w:sz="4" w:space="0" w:color="000000"/>
            </w:tcBorders>
          </w:tcPr>
          <w:p>
            <w:r>
              <w:t>Grade V</w:t>
            </w:r>
          </w:p>
        </w:tc>
        <w:tc>
          <w:tcPr>
            <w:tcW w:type="dxa" w:w="1234"/>
            <w:tcBorders>
              <w:top w:val="single" w:sz="4" w:space="0" w:color="000000"/>
              <w:left w:val="single" w:sz="4" w:space="0" w:color="000000"/>
              <w:bottom w:val="single" w:sz="4" w:space="0" w:color="000000"/>
              <w:right w:val="single" w:sz="4" w:space="0" w:color="000000"/>
            </w:tcBorders>
          </w:tcPr>
          <w:p>
            <w:r>
              <w:t>69</w:t>
            </w:r>
          </w:p>
        </w:tc>
        <w:tc>
          <w:tcPr>
            <w:tcW w:type="dxa" w:w="1234"/>
            <w:tcBorders>
              <w:top w:val="single" w:sz="4" w:space="0" w:color="000000"/>
              <w:left w:val="single" w:sz="4" w:space="0" w:color="000000"/>
              <w:bottom w:val="single" w:sz="4" w:space="0" w:color="000000"/>
              <w:right w:val="single" w:sz="4" w:space="0" w:color="000000"/>
            </w:tcBorders>
          </w:tcPr>
          <w:p>
            <w:r>
              <w:t>0</w:t>
            </w:r>
          </w:p>
        </w:tc>
        <w:tc>
          <w:tcPr>
            <w:tcW w:type="dxa" w:w="1234"/>
            <w:tcBorders>
              <w:top w:val="single" w:sz="4" w:space="0" w:color="000000"/>
              <w:left w:val="single" w:sz="4" w:space="0" w:color="000000"/>
              <w:bottom w:val="single" w:sz="4" w:space="0" w:color="000000"/>
              <w:right w:val="single" w:sz="4" w:space="0" w:color="000000"/>
            </w:tcBorders>
          </w:tcPr>
          <w:p>
            <w:r>
              <w:rPr>
                <w:b/>
                <w:sz w:val="24"/>
              </w:rPr>
              <w:t>0</w:t>
            </w:r>
          </w:p>
        </w:tc>
        <w:tc>
          <w:tcPr>
            <w:tcW w:type="dxa" w:w="1234"/>
            <w:tcBorders>
              <w:top w:val="single" w:sz="4" w:space="0" w:color="000000"/>
              <w:left w:val="single" w:sz="4" w:space="0" w:color="000000"/>
              <w:bottom w:val="single" w:sz="4" w:space="0" w:color="000000"/>
              <w:right w:val="single" w:sz="4" w:space="0" w:color="000000"/>
            </w:tcBorders>
          </w:tcPr>
          <w:p>
            <w:r>
              <w:t>69</w:t>
            </w:r>
          </w:p>
        </w:tc>
        <w:tc>
          <w:tcPr>
            <w:tcW w:type="dxa" w:w="1234"/>
            <w:tcBorders>
              <w:top w:val="single" w:sz="4" w:space="0" w:color="000000"/>
              <w:left w:val="single" w:sz="4" w:space="0" w:color="000000"/>
              <w:bottom w:val="single" w:sz="4" w:space="0" w:color="000000"/>
              <w:right w:val="single" w:sz="4" w:space="0" w:color="000000"/>
            </w:tcBorders>
          </w:tcPr>
          <w:p>
            <w:r>
              <w:rPr>
                <w:b/>
                <w:sz w:val="24"/>
              </w:rPr>
              <w:t>48.56</w:t>
            </w:r>
          </w:p>
        </w:tc>
      </w:tr>
      <w:tr>
        <w:tc>
          <w:tcPr>
            <w:tcW w:type="dxa" w:w="1234"/>
            <w:tcBorders>
              <w:top w:val="single" w:sz="4" w:space="0" w:color="000000"/>
              <w:left w:val="single" w:sz="4" w:space="0" w:color="000000"/>
              <w:bottom w:val="single" w:sz="4" w:space="0" w:color="000000"/>
              <w:right w:val="single" w:sz="4" w:space="0" w:color="000000"/>
            </w:tcBorders>
          </w:tcPr>
          <w:p>
            <w:r>
              <w:t>4</w:t>
            </w:r>
          </w:p>
        </w:tc>
        <w:tc>
          <w:tcPr>
            <w:tcW w:type="dxa" w:w="1234"/>
            <w:tcBorders>
              <w:top w:val="single" w:sz="4" w:space="0" w:color="000000"/>
              <w:left w:val="single" w:sz="4" w:space="0" w:color="000000"/>
              <w:bottom w:val="single" w:sz="4" w:space="0" w:color="000000"/>
              <w:right w:val="single" w:sz="4" w:space="0" w:color="000000"/>
            </w:tcBorders>
          </w:tcPr>
          <w:p>
            <w:r>
              <w:t>Grade VI</w:t>
            </w:r>
          </w:p>
        </w:tc>
        <w:tc>
          <w:tcPr>
            <w:tcW w:type="dxa" w:w="1234"/>
            <w:tcBorders>
              <w:top w:val="single" w:sz="4" w:space="0" w:color="000000"/>
              <w:left w:val="single" w:sz="4" w:space="0" w:color="000000"/>
              <w:bottom w:val="single" w:sz="4" w:space="0" w:color="000000"/>
              <w:right w:val="single" w:sz="4" w:space="0" w:color="000000"/>
            </w:tcBorders>
          </w:tcPr>
          <w:p>
            <w:r>
              <w:t>58</w:t>
            </w:r>
          </w:p>
        </w:tc>
        <w:tc>
          <w:tcPr>
            <w:tcW w:type="dxa" w:w="1234"/>
            <w:tcBorders>
              <w:top w:val="single" w:sz="4" w:space="0" w:color="000000"/>
              <w:left w:val="single" w:sz="4" w:space="0" w:color="000000"/>
              <w:bottom w:val="single" w:sz="4" w:space="0" w:color="000000"/>
              <w:right w:val="single" w:sz="4" w:space="0" w:color="000000"/>
            </w:tcBorders>
          </w:tcPr>
          <w:p>
            <w:r>
              <w:t>0</w:t>
            </w:r>
          </w:p>
        </w:tc>
        <w:tc>
          <w:tcPr>
            <w:tcW w:type="dxa" w:w="1234"/>
            <w:tcBorders>
              <w:top w:val="single" w:sz="4" w:space="0" w:color="000000"/>
              <w:left w:val="single" w:sz="4" w:space="0" w:color="000000"/>
              <w:bottom w:val="single" w:sz="4" w:space="0" w:color="000000"/>
              <w:right w:val="single" w:sz="4" w:space="0" w:color="000000"/>
            </w:tcBorders>
          </w:tcPr>
          <w:p>
            <w:r>
              <w:rPr>
                <w:b/>
                <w:sz w:val="24"/>
              </w:rPr>
              <w:t>0</w:t>
            </w:r>
          </w:p>
        </w:tc>
        <w:tc>
          <w:tcPr>
            <w:tcW w:type="dxa" w:w="1234"/>
            <w:tcBorders>
              <w:top w:val="single" w:sz="4" w:space="0" w:color="000000"/>
              <w:left w:val="single" w:sz="4" w:space="0" w:color="000000"/>
              <w:bottom w:val="single" w:sz="4" w:space="0" w:color="000000"/>
              <w:right w:val="single" w:sz="4" w:space="0" w:color="000000"/>
            </w:tcBorders>
          </w:tcPr>
          <w:p>
            <w:r>
              <w:t>58</w:t>
            </w:r>
          </w:p>
        </w:tc>
        <w:tc>
          <w:tcPr>
            <w:tcW w:type="dxa" w:w="1234"/>
            <w:tcBorders>
              <w:top w:val="single" w:sz="4" w:space="0" w:color="000000"/>
              <w:left w:val="single" w:sz="4" w:space="0" w:color="000000"/>
              <w:bottom w:val="single" w:sz="4" w:space="0" w:color="000000"/>
              <w:right w:val="single" w:sz="4" w:space="0" w:color="000000"/>
            </w:tcBorders>
          </w:tcPr>
          <w:p>
            <w:r>
              <w:rPr>
                <w:b/>
                <w:sz w:val="24"/>
              </w:rPr>
              <w:t>50.15</w:t>
            </w:r>
          </w:p>
        </w:tc>
      </w:tr>
      <w:tr>
        <w:tc>
          <w:tcPr>
            <w:tcW w:type="dxa" w:w="1234"/>
            <w:tcBorders>
              <w:top w:val="single" w:sz="4" w:space="0" w:color="000000"/>
              <w:left w:val="single" w:sz="4" w:space="0" w:color="000000"/>
              <w:bottom w:val="single" w:sz="4" w:space="0" w:color="000000"/>
              <w:right w:val="single" w:sz="4" w:space="0" w:color="000000"/>
            </w:tcBorders>
          </w:tcPr>
          <w:p>
            <w:r>
              <w:t>5</w:t>
            </w:r>
          </w:p>
        </w:tc>
        <w:tc>
          <w:tcPr>
            <w:tcW w:type="dxa" w:w="1234"/>
            <w:tcBorders>
              <w:top w:val="single" w:sz="4" w:space="0" w:color="000000"/>
              <w:left w:val="single" w:sz="4" w:space="0" w:color="000000"/>
              <w:bottom w:val="single" w:sz="4" w:space="0" w:color="000000"/>
              <w:right w:val="single" w:sz="4" w:space="0" w:color="000000"/>
            </w:tcBorders>
          </w:tcPr>
          <w:p>
            <w:r>
              <w:t>Grade VII</w:t>
            </w:r>
          </w:p>
        </w:tc>
        <w:tc>
          <w:tcPr>
            <w:tcW w:type="dxa" w:w="1234"/>
            <w:tcBorders>
              <w:top w:val="single" w:sz="4" w:space="0" w:color="000000"/>
              <w:left w:val="single" w:sz="4" w:space="0" w:color="000000"/>
              <w:bottom w:val="single" w:sz="4" w:space="0" w:color="000000"/>
              <w:right w:val="single" w:sz="4" w:space="0" w:color="000000"/>
            </w:tcBorders>
          </w:tcPr>
          <w:p>
            <w:r>
              <w:t>36</w:t>
            </w:r>
          </w:p>
        </w:tc>
        <w:tc>
          <w:tcPr>
            <w:tcW w:type="dxa" w:w="1234"/>
            <w:tcBorders>
              <w:top w:val="single" w:sz="4" w:space="0" w:color="000000"/>
              <w:left w:val="single" w:sz="4" w:space="0" w:color="000000"/>
              <w:bottom w:val="single" w:sz="4" w:space="0" w:color="000000"/>
              <w:right w:val="single" w:sz="4" w:space="0" w:color="000000"/>
            </w:tcBorders>
          </w:tcPr>
          <w:p>
            <w:r>
              <w:t>0</w:t>
            </w:r>
          </w:p>
        </w:tc>
        <w:tc>
          <w:tcPr>
            <w:tcW w:type="dxa" w:w="1234"/>
            <w:tcBorders>
              <w:top w:val="single" w:sz="4" w:space="0" w:color="000000"/>
              <w:left w:val="single" w:sz="4" w:space="0" w:color="000000"/>
              <w:bottom w:val="single" w:sz="4" w:space="0" w:color="000000"/>
              <w:right w:val="single" w:sz="4" w:space="0" w:color="000000"/>
            </w:tcBorders>
          </w:tcPr>
          <w:p>
            <w:r>
              <w:rPr>
                <w:b/>
                <w:sz w:val="24"/>
              </w:rPr>
              <w:t>0</w:t>
            </w:r>
          </w:p>
        </w:tc>
        <w:tc>
          <w:tcPr>
            <w:tcW w:type="dxa" w:w="1234"/>
            <w:tcBorders>
              <w:top w:val="single" w:sz="4" w:space="0" w:color="000000"/>
              <w:left w:val="single" w:sz="4" w:space="0" w:color="000000"/>
              <w:bottom w:val="single" w:sz="4" w:space="0" w:color="000000"/>
              <w:right w:val="single" w:sz="4" w:space="0" w:color="000000"/>
            </w:tcBorders>
          </w:tcPr>
          <w:p>
            <w:r>
              <w:t>36</w:t>
            </w:r>
          </w:p>
        </w:tc>
        <w:tc>
          <w:tcPr>
            <w:tcW w:type="dxa" w:w="1234"/>
            <w:tcBorders>
              <w:top w:val="single" w:sz="4" w:space="0" w:color="000000"/>
              <w:left w:val="single" w:sz="4" w:space="0" w:color="000000"/>
              <w:bottom w:val="single" w:sz="4" w:space="0" w:color="000000"/>
              <w:right w:val="single" w:sz="4" w:space="0" w:color="000000"/>
            </w:tcBorders>
          </w:tcPr>
          <w:p>
            <w:r>
              <w:rPr>
                <w:b/>
                <w:sz w:val="24"/>
              </w:rPr>
              <w:t>54.31</w:t>
            </w:r>
          </w:p>
        </w:tc>
      </w:tr>
      <w:tr>
        <w:tc>
          <w:tcPr>
            <w:tcW w:type="dxa" w:w="1234"/>
            <w:tcBorders>
              <w:top w:val="single" w:sz="4" w:space="0" w:color="000000"/>
              <w:left w:val="single" w:sz="4" w:space="0" w:color="000000"/>
              <w:bottom w:val="single" w:sz="4" w:space="0" w:color="000000"/>
              <w:right w:val="single" w:sz="4" w:space="0" w:color="000000"/>
            </w:tcBorders>
          </w:tcPr>
          <w:p>
            <w:r>
              <w:t>6</w:t>
            </w:r>
          </w:p>
        </w:tc>
        <w:tc>
          <w:tcPr>
            <w:tcW w:type="dxa" w:w="1234"/>
            <w:tcBorders>
              <w:top w:val="single" w:sz="4" w:space="0" w:color="000000"/>
              <w:left w:val="single" w:sz="4" w:space="0" w:color="000000"/>
              <w:bottom w:val="single" w:sz="4" w:space="0" w:color="000000"/>
              <w:right w:val="single" w:sz="4" w:space="0" w:color="000000"/>
            </w:tcBorders>
          </w:tcPr>
          <w:p>
            <w:r>
              <w:t>Grade VIII</w:t>
            </w:r>
          </w:p>
        </w:tc>
        <w:tc>
          <w:tcPr>
            <w:tcW w:type="dxa" w:w="1234"/>
            <w:tcBorders>
              <w:top w:val="single" w:sz="4" w:space="0" w:color="000000"/>
              <w:left w:val="single" w:sz="4" w:space="0" w:color="000000"/>
              <w:bottom w:val="single" w:sz="4" w:space="0" w:color="000000"/>
              <w:right w:val="single" w:sz="4" w:space="0" w:color="000000"/>
            </w:tcBorders>
          </w:tcPr>
          <w:p>
            <w:r>
              <w:t>45</w:t>
            </w:r>
          </w:p>
        </w:tc>
        <w:tc>
          <w:tcPr>
            <w:tcW w:type="dxa" w:w="1234"/>
            <w:tcBorders>
              <w:top w:val="single" w:sz="4" w:space="0" w:color="000000"/>
              <w:left w:val="single" w:sz="4" w:space="0" w:color="000000"/>
              <w:bottom w:val="single" w:sz="4" w:space="0" w:color="000000"/>
              <w:right w:val="single" w:sz="4" w:space="0" w:color="000000"/>
            </w:tcBorders>
          </w:tcPr>
          <w:p>
            <w:r>
              <w:t>0</w:t>
            </w:r>
          </w:p>
        </w:tc>
        <w:tc>
          <w:tcPr>
            <w:tcW w:type="dxa" w:w="1234"/>
            <w:tcBorders>
              <w:top w:val="single" w:sz="4" w:space="0" w:color="000000"/>
              <w:left w:val="single" w:sz="4" w:space="0" w:color="000000"/>
              <w:bottom w:val="single" w:sz="4" w:space="0" w:color="000000"/>
              <w:right w:val="single" w:sz="4" w:space="0" w:color="000000"/>
            </w:tcBorders>
          </w:tcPr>
          <w:p>
            <w:r>
              <w:rPr>
                <w:b/>
                <w:sz w:val="24"/>
              </w:rPr>
              <w:t>0</w:t>
            </w:r>
          </w:p>
        </w:tc>
        <w:tc>
          <w:tcPr>
            <w:tcW w:type="dxa" w:w="1234"/>
            <w:tcBorders>
              <w:top w:val="single" w:sz="4" w:space="0" w:color="000000"/>
              <w:left w:val="single" w:sz="4" w:space="0" w:color="000000"/>
              <w:bottom w:val="single" w:sz="4" w:space="0" w:color="000000"/>
              <w:right w:val="single" w:sz="4" w:space="0" w:color="000000"/>
            </w:tcBorders>
          </w:tcPr>
          <w:p>
            <w:r>
              <w:t>45</w:t>
            </w:r>
          </w:p>
        </w:tc>
        <w:tc>
          <w:tcPr>
            <w:tcW w:type="dxa" w:w="1234"/>
            <w:tcBorders>
              <w:top w:val="single" w:sz="4" w:space="0" w:color="000000"/>
              <w:left w:val="single" w:sz="4" w:space="0" w:color="000000"/>
              <w:bottom w:val="single" w:sz="4" w:space="0" w:color="000000"/>
              <w:right w:val="single" w:sz="4" w:space="0" w:color="000000"/>
            </w:tcBorders>
          </w:tcPr>
          <w:p>
            <w:r>
              <w:rPr>
                <w:b/>
                <w:sz w:val="24"/>
              </w:rPr>
              <w:t>33.25</w:t>
            </w:r>
          </w:p>
        </w:tc>
      </w:tr>
    </w:tbl>
    <w:p/>
    <w:p>
      <w:r>
        <w:rPr>
          <w:b/>
          <w:color w:val="00AF50"/>
          <w:sz w:val="28"/>
        </w:rPr>
        <w:t>It is evident that students who are regular with CAUP sessions and complete all the required/scheduled sessions have a brighter chance of improving their skills.</w:t>
      </w:r>
    </w:p>
    <w:p>
      <w:pPr>
        <w:jc w:val="center"/>
      </w:pPr>
      <w:r>
        <w:drawing>
          <wp:inline xmlns:a="http://schemas.openxmlformats.org/drawingml/2006/main" xmlns:pic="http://schemas.openxmlformats.org/drawingml/2006/picture">
            <wp:extent cx="1828800" cy="1514901"/>
            <wp:docPr id="14" name="Picture 14"/>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1828800" cy="1514901"/>
                    </a:xfrm>
                    <a:prstGeom prst="rect"/>
                  </pic:spPr>
                </pic:pic>
              </a:graphicData>
            </a:graphic>
          </wp:inline>
        </w:drawing>
      </w:r>
    </w:p>
    <w:tbl>
      <w:tblPr>
        <w:tblW w:type="auto" w:w="0"/>
        <w:tblLook w:firstColumn="1" w:firstRow="1" w:lastColumn="0" w:lastRow="0" w:noHBand="0" w:noVBand="1" w:val="04A0"/>
      </w:tblPr>
      <w:tblGrid>
        <w:gridCol w:w="8640"/>
      </w:tblGrid>
      <w:tr>
        <w:tc>
          <w:tcPr>
            <w:tcW w:type="dxa" w:w="8640"/>
          </w:tcPr>
          <w:p>
            <w:r>
              <w:drawing>
                <wp:inline xmlns:a="http://schemas.openxmlformats.org/drawingml/2006/main" xmlns:pic="http://schemas.openxmlformats.org/drawingml/2006/picture">
                  <wp:extent cx="5486400" cy="3048000"/>
                  <wp:docPr id="15" name="Picture 15"/>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5486400" cy="3048000"/>
                          </a:xfrm>
                          <a:prstGeom prst="rect"/>
                        </pic:spPr>
                      </pic:pic>
                    </a:graphicData>
                  </a:graphic>
                </wp:inline>
              </w:drawing>
            </w:r>
          </w:p>
        </w:tc>
      </w:tr>
    </w:tbl>
    <w:tbl>
      <w:tblPr>
        <w:tblW w:type="auto" w:w="0"/>
        <w:tblLook w:firstColumn="1" w:firstRow="1" w:lastColumn="0" w:lastRow="0" w:noHBand="0" w:noVBand="1" w:val="04A0"/>
      </w:tblPr>
      <w:tblGrid>
        <w:gridCol w:w="8640"/>
      </w:tblGrid>
      <w:tr>
        <w:tc>
          <w:tcPr>
            <w:tcW w:type="dxa" w:w="8640"/>
          </w:tcPr>
          <w:p>
            <w:r>
              <w:drawing>
                <wp:inline xmlns:a="http://schemas.openxmlformats.org/drawingml/2006/main" xmlns:pic="http://schemas.openxmlformats.org/drawingml/2006/picture">
                  <wp:extent cx="5486400" cy="3048000"/>
                  <wp:docPr id="16" name="Picture 16"/>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5486400" cy="3048000"/>
                          </a:xfrm>
                          <a:prstGeom prst="rect"/>
                        </pic:spPr>
                      </pic:pic>
                    </a:graphicData>
                  </a:graphic>
                </wp:inline>
              </w:drawing>
            </w:r>
          </w:p>
        </w:tc>
      </w:tr>
    </w:tbl>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drawing>
        <wp:inline xmlns:a="http://schemas.openxmlformats.org/drawingml/2006/main" xmlns:pic="http://schemas.openxmlformats.org/drawingml/2006/picture">
          <wp:extent cx="5486400" cy="793007"/>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5486400" cy="793007"/>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4"/>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